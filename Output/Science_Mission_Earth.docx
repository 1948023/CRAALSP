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C2943" w14:textId="77777777" w:rsidR="00CD7B88" w:rsidRDefault="00000000">
      <w:pPr>
        <w:pStyle w:val="Titolo"/>
        <w:jc w:val="center"/>
      </w:pPr>
      <w:r>
        <w:t>Risk Assessment</w:t>
      </w:r>
    </w:p>
    <w:p w14:paraId="51B4846F" w14:textId="77777777" w:rsidR="00CD7B88" w:rsidRDefault="00CD7B88"/>
    <w:p w14:paraId="154983A6" w14:textId="1DC7C3B8" w:rsidR="00CD7B88" w:rsidRDefault="00000000">
      <w:pPr>
        <w:jc w:val="center"/>
      </w:pPr>
      <w:r>
        <w:t xml:space="preserve">Mission Type: </w:t>
      </w:r>
      <w:r w:rsidR="005D09D7">
        <w:t>Science Mission</w:t>
      </w:r>
    </w:p>
    <w:p w14:paraId="404C2B4E" w14:textId="77777777" w:rsidR="00CD7B88" w:rsidRDefault="00CD7B88"/>
    <w:p w14:paraId="45262B6C" w14:textId="77777777" w:rsidR="00CD7B88" w:rsidRDefault="00000000">
      <w:pPr>
        <w:pStyle w:val="Titolo1"/>
      </w:pPr>
      <w:r>
        <w:t>Main Threats Overview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578"/>
        <w:gridCol w:w="5062"/>
      </w:tblGrid>
      <w:tr w:rsidR="00CD7B88" w14:paraId="6F1F978F" w14:textId="77777777" w:rsidTr="005D09D7">
        <w:trPr>
          <w:jc w:val="center"/>
        </w:trPr>
        <w:tc>
          <w:tcPr>
            <w:tcW w:w="3578" w:type="dxa"/>
          </w:tcPr>
          <w:p w14:paraId="645CB123" w14:textId="77777777" w:rsidR="00CD7B88" w:rsidRDefault="00000000">
            <w:r>
              <w:rPr>
                <w:b/>
              </w:rPr>
              <w:t>Threat</w:t>
            </w:r>
          </w:p>
        </w:tc>
        <w:tc>
          <w:tcPr>
            <w:tcW w:w="5062" w:type="dxa"/>
          </w:tcPr>
          <w:p w14:paraId="530482ED" w14:textId="77E30949" w:rsidR="00CD7B88" w:rsidRDefault="000D15C5">
            <w:r>
              <w:rPr>
                <w:b/>
              </w:rPr>
              <w:t>Probability</w:t>
            </w:r>
          </w:p>
        </w:tc>
      </w:tr>
      <w:tr w:rsidR="00CD7B88" w14:paraId="1AD40226" w14:textId="77777777" w:rsidTr="005D09D7">
        <w:trPr>
          <w:jc w:val="center"/>
        </w:trPr>
        <w:tc>
          <w:tcPr>
            <w:tcW w:w="3578" w:type="dxa"/>
          </w:tcPr>
          <w:p w14:paraId="2A064482" w14:textId="77777777" w:rsidR="00CD7B88" w:rsidRDefault="00000000">
            <w:r>
              <w:t>Data Corruption</w:t>
            </w:r>
          </w:p>
        </w:tc>
        <w:tc>
          <w:tcPr>
            <w:tcW w:w="5062" w:type="dxa"/>
          </w:tcPr>
          <w:p w14:paraId="4D7EF6EF" w14:textId="4C58D883" w:rsidR="00CD7B88" w:rsidRDefault="005D09D7">
            <w:r>
              <w:t xml:space="preserve">High </w:t>
            </w:r>
          </w:p>
        </w:tc>
      </w:tr>
      <w:tr w:rsidR="00CD7B88" w14:paraId="0044F549" w14:textId="77777777" w:rsidTr="005D09D7">
        <w:trPr>
          <w:jc w:val="center"/>
        </w:trPr>
        <w:tc>
          <w:tcPr>
            <w:tcW w:w="3578" w:type="dxa"/>
          </w:tcPr>
          <w:p w14:paraId="52631EAE" w14:textId="77777777" w:rsidR="00CD7B88" w:rsidRDefault="00000000">
            <w:r>
              <w:t>Physical/Logical Attack</w:t>
            </w:r>
          </w:p>
        </w:tc>
        <w:tc>
          <w:tcPr>
            <w:tcW w:w="5062" w:type="dxa"/>
          </w:tcPr>
          <w:p w14:paraId="3F9CDFDD" w14:textId="1F70D02B" w:rsidR="00CD7B88" w:rsidRDefault="005D09D7">
            <w:r>
              <w:t>Low</w:t>
            </w:r>
          </w:p>
        </w:tc>
      </w:tr>
      <w:tr w:rsidR="00CD7B88" w14:paraId="35D6C1DF" w14:textId="77777777" w:rsidTr="005D09D7">
        <w:trPr>
          <w:jc w:val="center"/>
        </w:trPr>
        <w:tc>
          <w:tcPr>
            <w:tcW w:w="3578" w:type="dxa"/>
          </w:tcPr>
          <w:p w14:paraId="70829662" w14:textId="77777777" w:rsidR="00CD7B88" w:rsidRDefault="00000000">
            <w:r>
              <w:t>Interception/Eavesdropping</w:t>
            </w:r>
          </w:p>
        </w:tc>
        <w:tc>
          <w:tcPr>
            <w:tcW w:w="5062" w:type="dxa"/>
          </w:tcPr>
          <w:p w14:paraId="5CD01587" w14:textId="0776F202" w:rsidR="00CD7B88" w:rsidRDefault="005D09D7">
            <w:r>
              <w:t xml:space="preserve">Medium </w:t>
            </w:r>
          </w:p>
        </w:tc>
      </w:tr>
      <w:tr w:rsidR="00CD7B88" w14:paraId="326F7975" w14:textId="77777777" w:rsidTr="005D09D7">
        <w:trPr>
          <w:jc w:val="center"/>
        </w:trPr>
        <w:tc>
          <w:tcPr>
            <w:tcW w:w="3578" w:type="dxa"/>
          </w:tcPr>
          <w:p w14:paraId="0AD85C16" w14:textId="77777777" w:rsidR="00CD7B88" w:rsidRDefault="00000000">
            <w:r>
              <w:t>Jamming</w:t>
            </w:r>
          </w:p>
        </w:tc>
        <w:tc>
          <w:tcPr>
            <w:tcW w:w="5062" w:type="dxa"/>
          </w:tcPr>
          <w:p w14:paraId="295163D4" w14:textId="792EF716" w:rsidR="00CD7B88" w:rsidRDefault="005D09D7">
            <w:r>
              <w:t xml:space="preserve">Medium </w:t>
            </w:r>
          </w:p>
        </w:tc>
      </w:tr>
      <w:tr w:rsidR="00CD7B88" w14:paraId="64F4842D" w14:textId="77777777" w:rsidTr="005D09D7">
        <w:trPr>
          <w:jc w:val="center"/>
        </w:trPr>
        <w:tc>
          <w:tcPr>
            <w:tcW w:w="3578" w:type="dxa"/>
          </w:tcPr>
          <w:p w14:paraId="7993553E" w14:textId="77777777" w:rsidR="00CD7B88" w:rsidRDefault="00000000">
            <w:r>
              <w:t>Denial-of-Service</w:t>
            </w:r>
          </w:p>
        </w:tc>
        <w:tc>
          <w:tcPr>
            <w:tcW w:w="5062" w:type="dxa"/>
          </w:tcPr>
          <w:p w14:paraId="243A2044" w14:textId="19CA0852" w:rsidR="00CD7B88" w:rsidRDefault="005D09D7">
            <w:r>
              <w:t xml:space="preserve">Low </w:t>
            </w:r>
          </w:p>
        </w:tc>
      </w:tr>
      <w:tr w:rsidR="00CD7B88" w14:paraId="7021C07F" w14:textId="77777777" w:rsidTr="005D09D7">
        <w:trPr>
          <w:jc w:val="center"/>
        </w:trPr>
        <w:tc>
          <w:tcPr>
            <w:tcW w:w="3578" w:type="dxa"/>
          </w:tcPr>
          <w:p w14:paraId="137FAA63" w14:textId="77777777" w:rsidR="00CD7B88" w:rsidRDefault="00000000">
            <w:r>
              <w:t>Masquerade/Spoofing</w:t>
            </w:r>
          </w:p>
        </w:tc>
        <w:tc>
          <w:tcPr>
            <w:tcW w:w="5062" w:type="dxa"/>
          </w:tcPr>
          <w:p w14:paraId="23B84AFE" w14:textId="76ADF90B" w:rsidR="00CD7B88" w:rsidRDefault="005D09D7">
            <w:r>
              <w:t xml:space="preserve">Low </w:t>
            </w:r>
          </w:p>
        </w:tc>
      </w:tr>
      <w:tr w:rsidR="00CD7B88" w14:paraId="0702309D" w14:textId="77777777" w:rsidTr="005D09D7">
        <w:trPr>
          <w:jc w:val="center"/>
        </w:trPr>
        <w:tc>
          <w:tcPr>
            <w:tcW w:w="3578" w:type="dxa"/>
          </w:tcPr>
          <w:p w14:paraId="59E2BA40" w14:textId="77777777" w:rsidR="00CD7B88" w:rsidRDefault="00000000">
            <w:r>
              <w:t>Replay</w:t>
            </w:r>
          </w:p>
        </w:tc>
        <w:tc>
          <w:tcPr>
            <w:tcW w:w="5062" w:type="dxa"/>
          </w:tcPr>
          <w:p w14:paraId="6A101BAA" w14:textId="4E4C60E0" w:rsidR="00CD7B88" w:rsidRDefault="005D09D7">
            <w:r>
              <w:t>Very Low</w:t>
            </w:r>
          </w:p>
        </w:tc>
      </w:tr>
      <w:tr w:rsidR="00CD7B88" w14:paraId="3D190682" w14:textId="77777777" w:rsidTr="005D09D7">
        <w:trPr>
          <w:jc w:val="center"/>
        </w:trPr>
        <w:tc>
          <w:tcPr>
            <w:tcW w:w="3578" w:type="dxa"/>
          </w:tcPr>
          <w:p w14:paraId="7A0FA111" w14:textId="77777777" w:rsidR="00CD7B88" w:rsidRDefault="00000000">
            <w:r>
              <w:t>Software Threats</w:t>
            </w:r>
          </w:p>
        </w:tc>
        <w:tc>
          <w:tcPr>
            <w:tcW w:w="5062" w:type="dxa"/>
          </w:tcPr>
          <w:p w14:paraId="44A3058F" w14:textId="2E85C35A" w:rsidR="00CD7B88" w:rsidRDefault="005D09D7">
            <w:r>
              <w:t>Medium</w:t>
            </w:r>
          </w:p>
        </w:tc>
      </w:tr>
      <w:tr w:rsidR="00CD7B88" w14:paraId="64CA1612" w14:textId="77777777" w:rsidTr="005D09D7">
        <w:trPr>
          <w:jc w:val="center"/>
        </w:trPr>
        <w:tc>
          <w:tcPr>
            <w:tcW w:w="3578" w:type="dxa"/>
          </w:tcPr>
          <w:p w14:paraId="041B6E9D" w14:textId="77777777" w:rsidR="00CD7B88" w:rsidRDefault="00000000">
            <w:r>
              <w:t>Unauthorized Access/Hijacking</w:t>
            </w:r>
          </w:p>
        </w:tc>
        <w:tc>
          <w:tcPr>
            <w:tcW w:w="5062" w:type="dxa"/>
          </w:tcPr>
          <w:p w14:paraId="2B6F3828" w14:textId="0B38113D" w:rsidR="00CD7B88" w:rsidRDefault="005D09D7">
            <w:r>
              <w:t xml:space="preserve">Low </w:t>
            </w:r>
          </w:p>
        </w:tc>
      </w:tr>
      <w:tr w:rsidR="00CD7B88" w14:paraId="10956E4A" w14:textId="77777777" w:rsidTr="005D09D7">
        <w:trPr>
          <w:jc w:val="center"/>
        </w:trPr>
        <w:tc>
          <w:tcPr>
            <w:tcW w:w="3578" w:type="dxa"/>
          </w:tcPr>
          <w:p w14:paraId="37BD8B94" w14:textId="77777777" w:rsidR="00CD7B88" w:rsidRDefault="00000000">
            <w:r>
              <w:t>Tainted hardware components</w:t>
            </w:r>
          </w:p>
        </w:tc>
        <w:tc>
          <w:tcPr>
            <w:tcW w:w="5062" w:type="dxa"/>
          </w:tcPr>
          <w:p w14:paraId="7DA07AD6" w14:textId="689FE3EB" w:rsidR="00CD7B88" w:rsidRDefault="005D09D7">
            <w:r>
              <w:t>Low</w:t>
            </w:r>
          </w:p>
        </w:tc>
      </w:tr>
      <w:tr w:rsidR="00CD7B88" w14:paraId="4D0CE533" w14:textId="77777777" w:rsidTr="005D09D7">
        <w:trPr>
          <w:jc w:val="center"/>
        </w:trPr>
        <w:tc>
          <w:tcPr>
            <w:tcW w:w="3578" w:type="dxa"/>
          </w:tcPr>
          <w:p w14:paraId="4FB4BAD0" w14:textId="77777777" w:rsidR="00CD7B88" w:rsidRDefault="00000000">
            <w:r>
              <w:t>Supply Chain</w:t>
            </w:r>
          </w:p>
        </w:tc>
        <w:tc>
          <w:tcPr>
            <w:tcW w:w="5062" w:type="dxa"/>
          </w:tcPr>
          <w:p w14:paraId="636FA4A9" w14:textId="609BA503" w:rsidR="00CD7B88" w:rsidRDefault="005D09D7">
            <w:r>
              <w:t>Medium</w:t>
            </w:r>
          </w:p>
        </w:tc>
      </w:tr>
    </w:tbl>
    <w:p w14:paraId="02C1AE65" w14:textId="77777777" w:rsidR="00CD7B88" w:rsidRDefault="00000000">
      <w:r>
        <w:br w:type="page"/>
      </w:r>
    </w:p>
    <w:p w14:paraId="5B4C1C80" w14:textId="77777777" w:rsidR="00CD7B88" w:rsidRDefault="00000000">
      <w:pPr>
        <w:pStyle w:val="Titolo1"/>
      </w:pPr>
      <w:r>
        <w:lastRenderedPageBreak/>
        <w:t>Detailed Threat Analysis</w:t>
      </w:r>
    </w:p>
    <w:p w14:paraId="11EE431B" w14:textId="0CC05642" w:rsidR="00CD7B88" w:rsidRDefault="00000000">
      <w:pPr>
        <w:pStyle w:val="Titolo2"/>
      </w:pPr>
      <w:r>
        <w:t>Data Corruption</w:t>
      </w:r>
    </w:p>
    <w:p w14:paraId="4E7D3182" w14:textId="1FC5D352" w:rsidR="00A1583B" w:rsidRPr="00A1583B" w:rsidRDefault="004D76F0" w:rsidP="00A1583B">
      <w:r>
        <w:t>Loss/modification of scientific data</w:t>
      </w:r>
      <w:r>
        <w:br/>
        <w:t>Calibration errors</w:t>
      </w:r>
    </w:p>
    <w:p w14:paraId="0312312D" w14:textId="7B51085A" w:rsidR="00A1583B" w:rsidRDefault="00A1583B" w:rsidP="00A1583B">
      <w:pPr>
        <w:pStyle w:val="Titolo3"/>
      </w:pPr>
      <w:r>
        <w:t>Asset</w:t>
      </w:r>
    </w:p>
    <w:p w14:paraId="4FAE7348" w14:textId="29E49FE6" w:rsidR="00CD7B88" w:rsidRDefault="00A1583B">
      <w:r>
        <w:t>Ground</w:t>
      </w:r>
      <w:r>
        <w:br/>
        <w:t>Link</w:t>
      </w:r>
    </w:p>
    <w:p w14:paraId="3FE5FD0B" w14:textId="77777777" w:rsidR="00A1583B" w:rsidRDefault="00A1583B" w:rsidP="00A1583B">
      <w:pPr>
        <w:pStyle w:val="Titolo3"/>
      </w:pPr>
      <w:r>
        <w:t>Security Controls for Data Corruption</w:t>
      </w:r>
    </w:p>
    <w:p w14:paraId="42341231" w14:textId="32137EC4" w:rsidR="00A1583B" w:rsidRDefault="004D76F0" w:rsidP="00A1583B">
      <w:r>
        <w:t>Checksums</w:t>
      </w:r>
      <w:r>
        <w:br/>
        <w:t>Error correction</w:t>
      </w:r>
      <w:r>
        <w:br/>
        <w:t>Onboard storage redundancy</w:t>
      </w:r>
      <w:r>
        <w:br/>
        <w:t>End-to-end validation (digital signatures)</w:t>
      </w:r>
    </w:p>
    <w:p w14:paraId="7B95E102" w14:textId="77777777" w:rsidR="00A1583B" w:rsidRDefault="00A1583B"/>
    <w:p w14:paraId="72896406" w14:textId="77777777" w:rsidR="00CD7B88" w:rsidRDefault="00000000">
      <w:pPr>
        <w:pStyle w:val="Titolo2"/>
      </w:pPr>
      <w:r>
        <w:t>Physical/Logical Attack</w:t>
      </w:r>
    </w:p>
    <w:p w14:paraId="19AE61BC" w14:textId="614C01D2" w:rsidR="008C04F6" w:rsidRDefault="004D76F0" w:rsidP="008C04F6">
      <w:r>
        <w:t>Unauthorized access to instruments</w:t>
      </w:r>
      <w:r>
        <w:br/>
        <w:t>Mission sabotage</w:t>
      </w:r>
    </w:p>
    <w:p w14:paraId="60C240B8" w14:textId="56EC7657" w:rsidR="008C04F6" w:rsidRDefault="008C04F6" w:rsidP="008C04F6">
      <w:pPr>
        <w:pStyle w:val="Titolo3"/>
      </w:pPr>
      <w:r>
        <w:t>Asset</w:t>
      </w:r>
    </w:p>
    <w:p w14:paraId="3E2D0915" w14:textId="4609A644" w:rsidR="008C04F6" w:rsidRPr="008C04F6" w:rsidRDefault="008C04F6" w:rsidP="008C04F6">
      <w:r>
        <w:t>Ground</w:t>
      </w:r>
      <w:r>
        <w:br/>
        <w:t>Space</w:t>
      </w:r>
    </w:p>
    <w:p w14:paraId="5B6B84BC" w14:textId="77777777" w:rsidR="00CD7B88" w:rsidRDefault="00000000">
      <w:pPr>
        <w:pStyle w:val="Titolo3"/>
      </w:pPr>
      <w:r>
        <w:t>Security Controls for Physical/Logical Attack</w:t>
      </w:r>
    </w:p>
    <w:p w14:paraId="5E808E8D" w14:textId="2E5E81DE" w:rsidR="00CD7B88" w:rsidRDefault="004D76F0">
      <w:r>
        <w:t>Secure boot lander</w:t>
      </w:r>
      <w:r>
        <w:br/>
        <w:t>Firmware signing</w:t>
      </w:r>
      <w:r>
        <w:br/>
        <w:t>Hardware security modules</w:t>
      </w:r>
      <w:r>
        <w:br/>
        <w:t>Minimal attack surface</w:t>
      </w:r>
    </w:p>
    <w:p w14:paraId="04E9A871" w14:textId="77777777" w:rsidR="00CD7B88" w:rsidRDefault="00CD7B88"/>
    <w:p w14:paraId="12EFBC23" w14:textId="77777777" w:rsidR="00CD7B88" w:rsidRDefault="00000000">
      <w:pPr>
        <w:pStyle w:val="Titolo2"/>
      </w:pPr>
      <w:r>
        <w:t>Interception/Eavesdropping</w:t>
      </w:r>
    </w:p>
    <w:p w14:paraId="5693340E" w14:textId="66D73F8B" w:rsidR="001E02F7" w:rsidRDefault="001E02F7" w:rsidP="001E02F7">
      <w:r>
        <w:t xml:space="preserve">Theft of </w:t>
      </w:r>
      <w:r w:rsidR="004D76F0">
        <w:t>proprietary science data</w:t>
      </w:r>
    </w:p>
    <w:p w14:paraId="2F123727" w14:textId="77777777" w:rsidR="001E02F7" w:rsidRDefault="001E02F7" w:rsidP="001E02F7">
      <w:pPr>
        <w:pStyle w:val="Titolo3"/>
      </w:pPr>
      <w:r>
        <w:t>Asset</w:t>
      </w:r>
    </w:p>
    <w:p w14:paraId="573889FB" w14:textId="728F9B6F" w:rsidR="001E02F7" w:rsidRPr="001E02F7" w:rsidRDefault="001E02F7" w:rsidP="001E02F7">
      <w:r>
        <w:t>Link</w:t>
      </w:r>
    </w:p>
    <w:p w14:paraId="3EA17201" w14:textId="77777777" w:rsidR="00CD7B88" w:rsidRDefault="00000000">
      <w:pPr>
        <w:pStyle w:val="Titolo3"/>
      </w:pPr>
      <w:r>
        <w:t>Security Controls for Interception/Eavesdropping</w:t>
      </w:r>
    </w:p>
    <w:p w14:paraId="4D444FD3" w14:textId="05322CE6" w:rsidR="00CD7B88" w:rsidRDefault="004D76F0">
      <w:r>
        <w:t>Encrypted downlinks</w:t>
      </w:r>
      <w:r>
        <w:br/>
        <w:t>Frequency agility</w:t>
      </w:r>
      <w:r>
        <w:br/>
        <w:t>Delayed data release</w:t>
      </w:r>
    </w:p>
    <w:p w14:paraId="50B72A5E" w14:textId="77777777" w:rsidR="00CD7B88" w:rsidRDefault="00CD7B88"/>
    <w:p w14:paraId="1DE13463" w14:textId="77777777" w:rsidR="00CD7B88" w:rsidRDefault="00000000">
      <w:pPr>
        <w:pStyle w:val="Titolo2"/>
      </w:pPr>
      <w:r>
        <w:lastRenderedPageBreak/>
        <w:t>Jamming</w:t>
      </w:r>
    </w:p>
    <w:p w14:paraId="7BB5DA39" w14:textId="12C1B434" w:rsidR="006969F7" w:rsidRDefault="006969F7" w:rsidP="006969F7">
      <w:r>
        <w:t>Loss of telemetry/command link</w:t>
      </w:r>
      <w:r>
        <w:br/>
        <w:t>Disruption of data downlink</w:t>
      </w:r>
    </w:p>
    <w:p w14:paraId="15DC6D7F" w14:textId="77777777" w:rsidR="006969F7" w:rsidRDefault="006969F7" w:rsidP="006969F7">
      <w:pPr>
        <w:pStyle w:val="Titolo3"/>
      </w:pPr>
      <w:r>
        <w:t>Asset</w:t>
      </w:r>
    </w:p>
    <w:p w14:paraId="052C76F6" w14:textId="47681D58" w:rsidR="006969F7" w:rsidRPr="006969F7" w:rsidRDefault="006969F7" w:rsidP="006969F7">
      <w:r>
        <w:t>Ground</w:t>
      </w:r>
      <w:r>
        <w:br/>
        <w:t>Space</w:t>
      </w:r>
      <w:r w:rsidR="004D76F0">
        <w:br/>
        <w:t>Link</w:t>
      </w:r>
    </w:p>
    <w:p w14:paraId="2D07519B" w14:textId="77777777" w:rsidR="00CD7B88" w:rsidRDefault="00000000">
      <w:pPr>
        <w:pStyle w:val="Titolo3"/>
      </w:pPr>
      <w:r>
        <w:t>Security Controls for Jamming</w:t>
      </w:r>
    </w:p>
    <w:p w14:paraId="7B00940E" w14:textId="7428ADB7" w:rsidR="00CD7B88" w:rsidRDefault="004D76F0">
      <w:r>
        <w:t>Multiple ground stations</w:t>
      </w:r>
      <w:r>
        <w:br/>
        <w:t>Adaptive signal processing</w:t>
      </w:r>
      <w:r>
        <w:br/>
        <w:t>Robust error correction</w:t>
      </w:r>
    </w:p>
    <w:p w14:paraId="603CCD7A" w14:textId="77777777" w:rsidR="00CD7B88" w:rsidRDefault="00CD7B88"/>
    <w:p w14:paraId="17A3ACD8" w14:textId="77777777" w:rsidR="00CD7B88" w:rsidRDefault="00000000">
      <w:pPr>
        <w:pStyle w:val="Titolo2"/>
      </w:pPr>
      <w:r>
        <w:t>Denial-of-Service</w:t>
      </w:r>
    </w:p>
    <w:p w14:paraId="6E081EB6" w14:textId="6167C44F" w:rsidR="0062290B" w:rsidRDefault="0062290B" w:rsidP="0062290B">
      <w:r>
        <w:t>Overload of ground station/satellite</w:t>
      </w:r>
      <w:r>
        <w:br/>
        <w:t xml:space="preserve">Loss of </w:t>
      </w:r>
      <w:r w:rsidR="004D76F0">
        <w:t>science</w:t>
      </w:r>
      <w:r>
        <w:t xml:space="preserve"> operations</w:t>
      </w:r>
    </w:p>
    <w:p w14:paraId="44747004" w14:textId="77777777" w:rsidR="0062290B" w:rsidRDefault="0062290B" w:rsidP="0062290B">
      <w:pPr>
        <w:pStyle w:val="Titolo3"/>
      </w:pPr>
      <w:r>
        <w:t>Asset</w:t>
      </w:r>
    </w:p>
    <w:p w14:paraId="30C9B012" w14:textId="1BD454A2" w:rsidR="0062290B" w:rsidRPr="0062290B" w:rsidRDefault="0062290B" w:rsidP="0062290B">
      <w:r>
        <w:t>Ground</w:t>
      </w:r>
      <w:r>
        <w:br/>
        <w:t>Space</w:t>
      </w:r>
    </w:p>
    <w:p w14:paraId="0681AE8F" w14:textId="77777777" w:rsidR="00CD7B88" w:rsidRDefault="00000000">
      <w:pPr>
        <w:pStyle w:val="Titolo3"/>
      </w:pPr>
      <w:r>
        <w:t>Security Controls for Denial-of-Service</w:t>
      </w:r>
    </w:p>
    <w:p w14:paraId="066CAC7D" w14:textId="3502FD73" w:rsidR="00CD7B88" w:rsidRDefault="004D76F0">
      <w:r>
        <w:t>Traffic filtering at ground stations</w:t>
      </w:r>
      <w:r>
        <w:br/>
        <w:t>Onboard command queuing</w:t>
      </w:r>
      <w:r>
        <w:br/>
        <w:t>Priority-based data transmission</w:t>
      </w:r>
    </w:p>
    <w:p w14:paraId="1221D89B" w14:textId="77777777" w:rsidR="00CD7B88" w:rsidRDefault="00CD7B88"/>
    <w:p w14:paraId="377F77B1" w14:textId="77777777" w:rsidR="00CD7B88" w:rsidRDefault="00000000">
      <w:pPr>
        <w:pStyle w:val="Titolo2"/>
      </w:pPr>
      <w:r>
        <w:t>Masquerade/Spoofing</w:t>
      </w:r>
    </w:p>
    <w:p w14:paraId="728784A1" w14:textId="06479A6C" w:rsidR="00B92B2E" w:rsidRDefault="004D76F0" w:rsidP="00B92B2E">
      <w:r>
        <w:t>Fake commands</w:t>
      </w:r>
    </w:p>
    <w:p w14:paraId="6E8E6BB2" w14:textId="77777777" w:rsidR="00B92B2E" w:rsidRDefault="00B92B2E" w:rsidP="00B92B2E">
      <w:pPr>
        <w:pStyle w:val="Titolo3"/>
      </w:pPr>
      <w:r>
        <w:t>Asset</w:t>
      </w:r>
    </w:p>
    <w:p w14:paraId="796338FE" w14:textId="3D5FD59E" w:rsidR="00B92B2E" w:rsidRPr="00B92B2E" w:rsidRDefault="00B92B2E" w:rsidP="00B92B2E">
      <w:r>
        <w:t>Ground</w:t>
      </w:r>
      <w:r>
        <w:br/>
        <w:t>Space</w:t>
      </w:r>
      <w:r>
        <w:br/>
        <w:t>Link</w:t>
      </w:r>
    </w:p>
    <w:p w14:paraId="11B28F3B" w14:textId="77777777" w:rsidR="00CD7B88" w:rsidRDefault="00000000">
      <w:pPr>
        <w:pStyle w:val="Titolo3"/>
      </w:pPr>
      <w:r>
        <w:t>Security Controls for Masquerade/Spoofing</w:t>
      </w:r>
    </w:p>
    <w:p w14:paraId="789FE080" w14:textId="09C6CAD4" w:rsidR="00CD7B88" w:rsidRDefault="004D76F0">
      <w:r>
        <w:t>Command counters</w:t>
      </w:r>
      <w:r>
        <w:br/>
        <w:t>Timestamps</w:t>
      </w:r>
      <w:r>
        <w:br/>
        <w:t>One-time tokens</w:t>
      </w:r>
      <w:r>
        <w:br/>
        <w:t>Secure sequence numbering</w:t>
      </w:r>
    </w:p>
    <w:p w14:paraId="28749034" w14:textId="77777777" w:rsidR="00CD7B88" w:rsidRDefault="00CD7B88"/>
    <w:p w14:paraId="1ACCDE8E" w14:textId="77777777" w:rsidR="00CD7B88" w:rsidRDefault="00000000">
      <w:pPr>
        <w:pStyle w:val="Titolo2"/>
      </w:pPr>
      <w:r>
        <w:lastRenderedPageBreak/>
        <w:t>Replay</w:t>
      </w:r>
    </w:p>
    <w:p w14:paraId="56D3FCD5" w14:textId="75A99C5E" w:rsidR="00217EE7" w:rsidRDefault="00217EE7" w:rsidP="00217EE7">
      <w:r>
        <w:t>Execution of old commands</w:t>
      </w:r>
      <w:r>
        <w:br/>
      </w:r>
      <w:r w:rsidR="004D76F0">
        <w:t>Resetting instruments</w:t>
      </w:r>
    </w:p>
    <w:p w14:paraId="1C5E9821" w14:textId="77777777" w:rsidR="00217EE7" w:rsidRDefault="00217EE7" w:rsidP="00217EE7">
      <w:pPr>
        <w:pStyle w:val="Titolo3"/>
      </w:pPr>
      <w:r>
        <w:t>Asset</w:t>
      </w:r>
    </w:p>
    <w:p w14:paraId="42ABD9B3" w14:textId="3FAB4EAF" w:rsidR="00217EE7" w:rsidRPr="00217EE7" w:rsidRDefault="00217EE7" w:rsidP="00217EE7">
      <w:r>
        <w:t>Ground</w:t>
      </w:r>
      <w:r>
        <w:br/>
        <w:t>Space</w:t>
      </w:r>
      <w:r>
        <w:br/>
        <w:t>Link</w:t>
      </w:r>
    </w:p>
    <w:p w14:paraId="50FFC1EF" w14:textId="77777777" w:rsidR="00CD7B88" w:rsidRDefault="00000000">
      <w:pPr>
        <w:pStyle w:val="Titolo3"/>
      </w:pPr>
      <w:r>
        <w:t>Security Controls for Replay</w:t>
      </w:r>
    </w:p>
    <w:p w14:paraId="4E80B585" w14:textId="19C84972" w:rsidR="00CD7B88" w:rsidRDefault="00217EE7">
      <w:r>
        <w:t>Command counters</w:t>
      </w:r>
      <w:r>
        <w:br/>
        <w:t>Timestamps</w:t>
      </w:r>
      <w:r>
        <w:br/>
        <w:t>One-time tokens</w:t>
      </w:r>
      <w:r>
        <w:br/>
        <w:t>Secure sequence numbering</w:t>
      </w:r>
    </w:p>
    <w:p w14:paraId="3AC09C6A" w14:textId="77777777" w:rsidR="00CD7B88" w:rsidRDefault="00CD7B88"/>
    <w:p w14:paraId="0A3D53F8" w14:textId="77777777" w:rsidR="00CD7B88" w:rsidRDefault="00000000">
      <w:pPr>
        <w:pStyle w:val="Titolo2"/>
      </w:pPr>
      <w:r>
        <w:t>Software Threats</w:t>
      </w:r>
    </w:p>
    <w:p w14:paraId="2A42BF07" w14:textId="759792BC" w:rsidR="005A7A99" w:rsidRDefault="004D76F0" w:rsidP="005A7A99">
      <w:r>
        <w:t>Exploits in instrument control</w:t>
      </w:r>
      <w:r>
        <w:br/>
        <w:t>Data processing flaws</w:t>
      </w:r>
    </w:p>
    <w:p w14:paraId="016A447A" w14:textId="77777777" w:rsidR="005A7A99" w:rsidRDefault="005A7A99" w:rsidP="005A7A99">
      <w:pPr>
        <w:pStyle w:val="Titolo3"/>
      </w:pPr>
      <w:r>
        <w:t>Asset</w:t>
      </w:r>
    </w:p>
    <w:p w14:paraId="04F68C1F" w14:textId="1100F831" w:rsidR="005A7A99" w:rsidRPr="005A7A99" w:rsidRDefault="005A7A99" w:rsidP="005A7A99">
      <w:r>
        <w:t>Ground</w:t>
      </w:r>
      <w:r>
        <w:br/>
        <w:t>Space</w:t>
      </w:r>
    </w:p>
    <w:p w14:paraId="37264DD5" w14:textId="77777777" w:rsidR="00CD7B88" w:rsidRDefault="00000000">
      <w:pPr>
        <w:pStyle w:val="Titolo3"/>
      </w:pPr>
      <w:r>
        <w:t>Security Controls for Software Threats</w:t>
      </w:r>
    </w:p>
    <w:p w14:paraId="640730E8" w14:textId="07439D45" w:rsidR="00CD7B88" w:rsidRPr="00C22A89" w:rsidRDefault="004D76F0">
      <w:r w:rsidRPr="00C22A89">
        <w:t>IV&amp;V</w:t>
      </w:r>
      <w:r w:rsidR="00C22A89" w:rsidRPr="00C22A89">
        <w:t xml:space="preserve"> (Independent Verification &amp; Validation)</w:t>
      </w:r>
      <w:r w:rsidR="00C22A89" w:rsidRPr="00C22A89">
        <w:br/>
        <w:t>Sandboxing of</w:t>
      </w:r>
      <w:r w:rsidR="00C22A89">
        <w:t xml:space="preserve"> critical functions</w:t>
      </w:r>
      <w:r w:rsidR="00C22A89">
        <w:br/>
        <w:t>Runtime anomaly detection</w:t>
      </w:r>
    </w:p>
    <w:p w14:paraId="02EC2162" w14:textId="77777777" w:rsidR="00CD7B88" w:rsidRPr="00C22A89" w:rsidRDefault="00CD7B88"/>
    <w:p w14:paraId="37C94BB3" w14:textId="77777777" w:rsidR="00CD7B88" w:rsidRDefault="00000000">
      <w:pPr>
        <w:pStyle w:val="Titolo2"/>
      </w:pPr>
      <w:r>
        <w:t>Unauthorized Access/Hijacking</w:t>
      </w:r>
    </w:p>
    <w:p w14:paraId="6BC066CE" w14:textId="293EEF8F" w:rsidR="005A7A99" w:rsidRDefault="005A7A99" w:rsidP="005A7A99">
      <w:r>
        <w:t>Theft of mission data</w:t>
      </w:r>
      <w:r>
        <w:br/>
      </w:r>
      <w:r w:rsidR="00C22A89">
        <w:t>Unauthorized instrument control</w:t>
      </w:r>
    </w:p>
    <w:p w14:paraId="08FCF0E0" w14:textId="77777777" w:rsidR="005A7A99" w:rsidRDefault="005A7A99" w:rsidP="005A7A99">
      <w:pPr>
        <w:pStyle w:val="Titolo3"/>
      </w:pPr>
      <w:r>
        <w:t>Asset</w:t>
      </w:r>
    </w:p>
    <w:p w14:paraId="578E4BC0" w14:textId="02C59F30" w:rsidR="005A7A99" w:rsidRPr="005A7A99" w:rsidRDefault="005A7A99" w:rsidP="005A7A99">
      <w:r>
        <w:t>Ground</w:t>
      </w:r>
      <w:r>
        <w:br/>
        <w:t>Space</w:t>
      </w:r>
      <w:r>
        <w:br/>
        <w:t>Link</w:t>
      </w:r>
    </w:p>
    <w:p w14:paraId="25BB24ED" w14:textId="77777777" w:rsidR="00CD7B88" w:rsidRDefault="00000000">
      <w:pPr>
        <w:pStyle w:val="Titolo3"/>
      </w:pPr>
      <w:r>
        <w:t>Security Controls for Unauthorized Access/Hijacking</w:t>
      </w:r>
    </w:p>
    <w:p w14:paraId="11EEEBE3" w14:textId="6CEC28B8" w:rsidR="00CD7B88" w:rsidRDefault="00C22A89">
      <w:r>
        <w:t>Role-based access control</w:t>
      </w:r>
      <w:r>
        <w:br/>
        <w:t>Secure command encryption</w:t>
      </w:r>
      <w:r>
        <w:br/>
        <w:t>Hardware-enforced isolation</w:t>
      </w:r>
    </w:p>
    <w:p w14:paraId="15DC2B19" w14:textId="77777777" w:rsidR="00CD7B88" w:rsidRDefault="00CD7B88"/>
    <w:p w14:paraId="3A6E2A6F" w14:textId="77777777" w:rsidR="00CD7B88" w:rsidRDefault="00000000">
      <w:pPr>
        <w:pStyle w:val="Titolo2"/>
      </w:pPr>
      <w:r>
        <w:t>Tainted hardware components</w:t>
      </w:r>
    </w:p>
    <w:p w14:paraId="6642B398" w14:textId="4F5B16D2" w:rsidR="00020A1D" w:rsidRDefault="00C22A89" w:rsidP="00020A1D">
      <w:r>
        <w:t>Compromised sensor/processors</w:t>
      </w:r>
      <w:r>
        <w:br/>
        <w:t>Data manipulation</w:t>
      </w:r>
    </w:p>
    <w:p w14:paraId="1775ED38" w14:textId="77777777" w:rsidR="00020A1D" w:rsidRDefault="00020A1D" w:rsidP="00020A1D">
      <w:pPr>
        <w:pStyle w:val="Titolo3"/>
      </w:pPr>
      <w:r>
        <w:t>Asset</w:t>
      </w:r>
    </w:p>
    <w:p w14:paraId="6EED0F6E" w14:textId="43DB445D" w:rsidR="00020A1D" w:rsidRPr="00020A1D" w:rsidRDefault="00020A1D" w:rsidP="00020A1D">
      <w:r>
        <w:t>Ground</w:t>
      </w:r>
      <w:r>
        <w:br/>
        <w:t>Space</w:t>
      </w:r>
    </w:p>
    <w:p w14:paraId="01ED6C6D" w14:textId="77777777" w:rsidR="00CD7B88" w:rsidRDefault="00000000">
      <w:pPr>
        <w:pStyle w:val="Titolo3"/>
      </w:pPr>
      <w:r>
        <w:t>Security Controls for Tainted hardware components</w:t>
      </w:r>
    </w:p>
    <w:p w14:paraId="7FF1182D" w14:textId="1C71502D" w:rsidR="00CD7B88" w:rsidRDefault="00020A1D">
      <w:r>
        <w:t>Trusted suppliers</w:t>
      </w:r>
      <w:r>
        <w:br/>
      </w:r>
      <w:r w:rsidR="00C22A89">
        <w:t>Component testing</w:t>
      </w:r>
      <w:r w:rsidR="00C22A89">
        <w:br/>
        <w:t>Radiation-hardened</w:t>
      </w:r>
      <w:r w:rsidR="00C22A89">
        <w:br/>
        <w:t>Tamper-proof designs</w:t>
      </w:r>
      <w:r w:rsidR="00C22A89">
        <w:br/>
        <w:t>Redundant cross-checks</w:t>
      </w:r>
    </w:p>
    <w:p w14:paraId="5F396936" w14:textId="77777777" w:rsidR="00CD7B88" w:rsidRDefault="00CD7B88"/>
    <w:p w14:paraId="388627FD" w14:textId="77777777" w:rsidR="00CD7B88" w:rsidRDefault="00000000">
      <w:pPr>
        <w:pStyle w:val="Titolo2"/>
      </w:pPr>
      <w:r>
        <w:t>Supply Chain</w:t>
      </w:r>
    </w:p>
    <w:p w14:paraId="34BC534A" w14:textId="0B1F2127" w:rsidR="00C43DC2" w:rsidRDefault="00C43DC2" w:rsidP="00C43DC2">
      <w:r>
        <w:t>Counterfeit parts</w:t>
      </w:r>
      <w:r>
        <w:br/>
        <w:t>Malicious implants</w:t>
      </w:r>
      <w:r w:rsidR="00C22A89">
        <w:t xml:space="preserve"> in instruments</w:t>
      </w:r>
    </w:p>
    <w:p w14:paraId="35C2DD8C" w14:textId="77777777" w:rsidR="00C43DC2" w:rsidRDefault="00C43DC2" w:rsidP="00C43DC2">
      <w:pPr>
        <w:pStyle w:val="Titolo3"/>
      </w:pPr>
      <w:r>
        <w:t>Asset</w:t>
      </w:r>
    </w:p>
    <w:p w14:paraId="258D38A5" w14:textId="7F840E24" w:rsidR="00C43DC2" w:rsidRPr="00C43DC2" w:rsidRDefault="00C43DC2" w:rsidP="00C43DC2">
      <w:r>
        <w:t>Ground</w:t>
      </w:r>
      <w:r>
        <w:br/>
        <w:t>Space</w:t>
      </w:r>
    </w:p>
    <w:p w14:paraId="141B22CA" w14:textId="77777777" w:rsidR="00CD7B88" w:rsidRDefault="00000000">
      <w:pPr>
        <w:pStyle w:val="Titolo3"/>
      </w:pPr>
      <w:r>
        <w:t>Security Controls for Supply Chain</w:t>
      </w:r>
    </w:p>
    <w:p w14:paraId="3CF13213" w14:textId="6FE2E0CE" w:rsidR="00C43DC2" w:rsidRPr="00C43DC2" w:rsidRDefault="00C43DC2" w:rsidP="00C43DC2">
      <w:r>
        <w:t>Secure procurement</w:t>
      </w:r>
      <w:r w:rsidR="00C22A89">
        <w:br/>
        <w:t>Chain-of-custody tracking</w:t>
      </w:r>
      <w:r w:rsidR="00C22A89">
        <w:br/>
        <w:t>Destructive/</w:t>
      </w:r>
      <w:proofErr w:type="spellStart"/>
      <w:r w:rsidR="00C22A89">
        <w:t>non destructive</w:t>
      </w:r>
      <w:proofErr w:type="spellEnd"/>
      <w:r w:rsidR="00C22A89">
        <w:t xml:space="preserve"> testing</w:t>
      </w:r>
      <w:r w:rsidR="00C22A89">
        <w:br/>
        <w:t>Vendor vetting</w:t>
      </w:r>
    </w:p>
    <w:p w14:paraId="467298BC" w14:textId="77777777" w:rsidR="00CD7B88" w:rsidRDefault="00CD7B88"/>
    <w:p w14:paraId="355A32E6" w14:textId="77777777" w:rsidR="00CD7B88" w:rsidRDefault="00CD7B88"/>
    <w:sectPr w:rsidR="00CD7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852486">
    <w:abstractNumId w:val="8"/>
  </w:num>
  <w:num w:numId="2" w16cid:durableId="447119259">
    <w:abstractNumId w:val="6"/>
  </w:num>
  <w:num w:numId="3" w16cid:durableId="263612870">
    <w:abstractNumId w:val="5"/>
  </w:num>
  <w:num w:numId="4" w16cid:durableId="678969685">
    <w:abstractNumId w:val="4"/>
  </w:num>
  <w:num w:numId="5" w16cid:durableId="2085377308">
    <w:abstractNumId w:val="7"/>
  </w:num>
  <w:num w:numId="6" w16cid:durableId="500462115">
    <w:abstractNumId w:val="3"/>
  </w:num>
  <w:num w:numId="7" w16cid:durableId="402603314">
    <w:abstractNumId w:val="2"/>
  </w:num>
  <w:num w:numId="8" w16cid:durableId="572008639">
    <w:abstractNumId w:val="1"/>
  </w:num>
  <w:num w:numId="9" w16cid:durableId="197525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A1D"/>
    <w:rsid w:val="00034616"/>
    <w:rsid w:val="0006063C"/>
    <w:rsid w:val="000D15C5"/>
    <w:rsid w:val="0015074B"/>
    <w:rsid w:val="001E02F7"/>
    <w:rsid w:val="00217EE7"/>
    <w:rsid w:val="0029639D"/>
    <w:rsid w:val="00326F90"/>
    <w:rsid w:val="004D76F0"/>
    <w:rsid w:val="00555F2B"/>
    <w:rsid w:val="005A7A99"/>
    <w:rsid w:val="005D09D7"/>
    <w:rsid w:val="0062290B"/>
    <w:rsid w:val="00632F3B"/>
    <w:rsid w:val="0067715D"/>
    <w:rsid w:val="006969F7"/>
    <w:rsid w:val="00802080"/>
    <w:rsid w:val="008C04F6"/>
    <w:rsid w:val="00A1583B"/>
    <w:rsid w:val="00AA1D8D"/>
    <w:rsid w:val="00B47730"/>
    <w:rsid w:val="00B92B2E"/>
    <w:rsid w:val="00C22A89"/>
    <w:rsid w:val="00C335AB"/>
    <w:rsid w:val="00C364AA"/>
    <w:rsid w:val="00C43DC2"/>
    <w:rsid w:val="00CB0664"/>
    <w:rsid w:val="00CD7B88"/>
    <w:rsid w:val="00DD5056"/>
    <w:rsid w:val="00F93B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9DCBDE"/>
  <w14:defaultImageDpi w14:val="300"/>
  <w15:docId w15:val="{0CBF310A-3FF7-48C9-A148-F450974E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02F7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Giuseppe Nonni</cp:lastModifiedBy>
  <cp:revision>18</cp:revision>
  <dcterms:created xsi:type="dcterms:W3CDTF">2013-12-23T23:15:00Z</dcterms:created>
  <dcterms:modified xsi:type="dcterms:W3CDTF">2025-07-04T10:20:00Z</dcterms:modified>
  <cp:category/>
</cp:coreProperties>
</file>