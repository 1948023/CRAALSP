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C2943" w14:textId="77777777" w:rsidR="00CD7B88" w:rsidRDefault="00000000">
      <w:pPr>
        <w:pStyle w:val="Titolo"/>
        <w:jc w:val="center"/>
      </w:pPr>
      <w:r>
        <w:t>Risk Assessment</w:t>
      </w:r>
    </w:p>
    <w:p w14:paraId="51B4846F" w14:textId="77777777" w:rsidR="00CD7B88" w:rsidRDefault="00CD7B88"/>
    <w:p w14:paraId="154983A6" w14:textId="7F3FF274" w:rsidR="00CD7B88" w:rsidRDefault="00000000">
      <w:pPr>
        <w:jc w:val="center"/>
      </w:pPr>
      <w:r>
        <w:t xml:space="preserve">Mission Type: </w:t>
      </w:r>
      <w:r w:rsidR="00D80777">
        <w:t>Communication Satellite</w:t>
      </w:r>
    </w:p>
    <w:p w14:paraId="404C2B4E" w14:textId="77777777" w:rsidR="00CD7B88" w:rsidRDefault="00CD7B88"/>
    <w:p w14:paraId="45262B6C" w14:textId="77777777" w:rsidR="00CD7B88" w:rsidRDefault="00000000">
      <w:pPr>
        <w:pStyle w:val="Titolo1"/>
      </w:pPr>
      <w:r>
        <w:t>Main Threats Overview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671"/>
      </w:tblGrid>
      <w:tr w:rsidR="00CD7B88" w14:paraId="6F1F978F" w14:textId="77777777" w:rsidTr="00B76C2D">
        <w:trPr>
          <w:jc w:val="center"/>
        </w:trPr>
        <w:tc>
          <w:tcPr>
            <w:tcW w:w="3969" w:type="dxa"/>
          </w:tcPr>
          <w:p w14:paraId="645CB123" w14:textId="77777777" w:rsidR="00CD7B88" w:rsidRDefault="00000000">
            <w:r>
              <w:rPr>
                <w:b/>
              </w:rPr>
              <w:t>Threat</w:t>
            </w:r>
          </w:p>
        </w:tc>
        <w:tc>
          <w:tcPr>
            <w:tcW w:w="4671" w:type="dxa"/>
          </w:tcPr>
          <w:p w14:paraId="530482ED" w14:textId="77E30949" w:rsidR="00CD7B88" w:rsidRDefault="000D15C5">
            <w:r>
              <w:rPr>
                <w:b/>
              </w:rPr>
              <w:t>Probability</w:t>
            </w:r>
          </w:p>
        </w:tc>
      </w:tr>
      <w:tr w:rsidR="00CD7B88" w14:paraId="1AD40226" w14:textId="77777777" w:rsidTr="00B76C2D">
        <w:trPr>
          <w:jc w:val="center"/>
        </w:trPr>
        <w:tc>
          <w:tcPr>
            <w:tcW w:w="3969" w:type="dxa"/>
          </w:tcPr>
          <w:p w14:paraId="2A064482" w14:textId="77777777" w:rsidR="00CD7B88" w:rsidRDefault="00000000">
            <w:r>
              <w:t>Data Corruption</w:t>
            </w:r>
          </w:p>
        </w:tc>
        <w:tc>
          <w:tcPr>
            <w:tcW w:w="4671" w:type="dxa"/>
          </w:tcPr>
          <w:p w14:paraId="4D7EF6EF" w14:textId="2D0470E5" w:rsidR="00CD7B88" w:rsidRDefault="00B76C2D">
            <w:r>
              <w:t>High</w:t>
            </w:r>
          </w:p>
        </w:tc>
      </w:tr>
      <w:tr w:rsidR="00CD7B88" w14:paraId="0044F549" w14:textId="77777777" w:rsidTr="00B76C2D">
        <w:trPr>
          <w:jc w:val="center"/>
        </w:trPr>
        <w:tc>
          <w:tcPr>
            <w:tcW w:w="3969" w:type="dxa"/>
          </w:tcPr>
          <w:p w14:paraId="52631EAE" w14:textId="77777777" w:rsidR="00CD7B88" w:rsidRDefault="00000000">
            <w:r>
              <w:t>Physical/Logical Attack</w:t>
            </w:r>
          </w:p>
        </w:tc>
        <w:tc>
          <w:tcPr>
            <w:tcW w:w="4671" w:type="dxa"/>
          </w:tcPr>
          <w:p w14:paraId="3F9CDFDD" w14:textId="01D6E981" w:rsidR="00CD7B88" w:rsidRDefault="00B76C2D">
            <w:r>
              <w:t>Medium</w:t>
            </w:r>
          </w:p>
        </w:tc>
      </w:tr>
      <w:tr w:rsidR="00CD7B88" w14:paraId="35D6C1DF" w14:textId="77777777" w:rsidTr="00B76C2D">
        <w:trPr>
          <w:jc w:val="center"/>
        </w:trPr>
        <w:tc>
          <w:tcPr>
            <w:tcW w:w="3969" w:type="dxa"/>
          </w:tcPr>
          <w:p w14:paraId="70829662" w14:textId="77777777" w:rsidR="00CD7B88" w:rsidRDefault="00000000">
            <w:r>
              <w:t>Interception/Eavesdropping</w:t>
            </w:r>
          </w:p>
        </w:tc>
        <w:tc>
          <w:tcPr>
            <w:tcW w:w="4671" w:type="dxa"/>
          </w:tcPr>
          <w:p w14:paraId="5CD01587" w14:textId="2CC8A3F9" w:rsidR="00CD7B88" w:rsidRDefault="00B76C2D">
            <w:r>
              <w:t xml:space="preserve">High </w:t>
            </w:r>
          </w:p>
        </w:tc>
      </w:tr>
      <w:tr w:rsidR="00CD7B88" w14:paraId="326F7975" w14:textId="77777777" w:rsidTr="00B76C2D">
        <w:trPr>
          <w:jc w:val="center"/>
        </w:trPr>
        <w:tc>
          <w:tcPr>
            <w:tcW w:w="3969" w:type="dxa"/>
          </w:tcPr>
          <w:p w14:paraId="0AD85C16" w14:textId="77777777" w:rsidR="00CD7B88" w:rsidRDefault="00000000">
            <w:r>
              <w:t>Jamming</w:t>
            </w:r>
          </w:p>
        </w:tc>
        <w:tc>
          <w:tcPr>
            <w:tcW w:w="4671" w:type="dxa"/>
          </w:tcPr>
          <w:p w14:paraId="295163D4" w14:textId="28476472" w:rsidR="00CD7B88" w:rsidRDefault="00B76C2D">
            <w:r>
              <w:t xml:space="preserve">Very High </w:t>
            </w:r>
          </w:p>
        </w:tc>
      </w:tr>
      <w:tr w:rsidR="00CD7B88" w14:paraId="64F4842D" w14:textId="77777777" w:rsidTr="00B76C2D">
        <w:trPr>
          <w:jc w:val="center"/>
        </w:trPr>
        <w:tc>
          <w:tcPr>
            <w:tcW w:w="3969" w:type="dxa"/>
          </w:tcPr>
          <w:p w14:paraId="7993553E" w14:textId="77777777" w:rsidR="00CD7B88" w:rsidRDefault="00000000">
            <w:r>
              <w:t>Denial-of-Service</w:t>
            </w:r>
          </w:p>
        </w:tc>
        <w:tc>
          <w:tcPr>
            <w:tcW w:w="4671" w:type="dxa"/>
          </w:tcPr>
          <w:p w14:paraId="243A2044" w14:textId="55E543DA" w:rsidR="00CD7B88" w:rsidRDefault="00B76C2D">
            <w:r>
              <w:t xml:space="preserve">High </w:t>
            </w:r>
          </w:p>
        </w:tc>
      </w:tr>
      <w:tr w:rsidR="00CD7B88" w14:paraId="7021C07F" w14:textId="77777777" w:rsidTr="00B76C2D">
        <w:trPr>
          <w:jc w:val="center"/>
        </w:trPr>
        <w:tc>
          <w:tcPr>
            <w:tcW w:w="3969" w:type="dxa"/>
          </w:tcPr>
          <w:p w14:paraId="137FAA63" w14:textId="77777777" w:rsidR="00CD7B88" w:rsidRDefault="00000000">
            <w:r>
              <w:t>Masquerade/Spoofing</w:t>
            </w:r>
          </w:p>
        </w:tc>
        <w:tc>
          <w:tcPr>
            <w:tcW w:w="4671" w:type="dxa"/>
          </w:tcPr>
          <w:p w14:paraId="23B84AFE" w14:textId="17E06DA1" w:rsidR="00CD7B88" w:rsidRDefault="00B76C2D">
            <w:r>
              <w:t>Medium</w:t>
            </w:r>
          </w:p>
        </w:tc>
      </w:tr>
      <w:tr w:rsidR="00CD7B88" w14:paraId="0702309D" w14:textId="77777777" w:rsidTr="00B76C2D">
        <w:trPr>
          <w:jc w:val="center"/>
        </w:trPr>
        <w:tc>
          <w:tcPr>
            <w:tcW w:w="3969" w:type="dxa"/>
          </w:tcPr>
          <w:p w14:paraId="59E2BA40" w14:textId="77777777" w:rsidR="00CD7B88" w:rsidRDefault="00000000">
            <w:r>
              <w:t>Replay</w:t>
            </w:r>
          </w:p>
        </w:tc>
        <w:tc>
          <w:tcPr>
            <w:tcW w:w="4671" w:type="dxa"/>
          </w:tcPr>
          <w:p w14:paraId="6A101BAA" w14:textId="7C2435B6" w:rsidR="00CD7B88" w:rsidRDefault="00B76C2D">
            <w:r>
              <w:t>Low</w:t>
            </w:r>
          </w:p>
        </w:tc>
      </w:tr>
      <w:tr w:rsidR="00CD7B88" w14:paraId="3D190682" w14:textId="77777777" w:rsidTr="00B76C2D">
        <w:trPr>
          <w:jc w:val="center"/>
        </w:trPr>
        <w:tc>
          <w:tcPr>
            <w:tcW w:w="3969" w:type="dxa"/>
          </w:tcPr>
          <w:p w14:paraId="7A0FA111" w14:textId="77777777" w:rsidR="00CD7B88" w:rsidRDefault="00000000">
            <w:r>
              <w:t>Software Threats</w:t>
            </w:r>
          </w:p>
        </w:tc>
        <w:tc>
          <w:tcPr>
            <w:tcW w:w="4671" w:type="dxa"/>
          </w:tcPr>
          <w:p w14:paraId="44A3058F" w14:textId="554CA807" w:rsidR="00CD7B88" w:rsidRDefault="00B76C2D">
            <w:r>
              <w:t>Medium</w:t>
            </w:r>
          </w:p>
        </w:tc>
      </w:tr>
      <w:tr w:rsidR="00CD7B88" w14:paraId="64CA1612" w14:textId="77777777" w:rsidTr="00B76C2D">
        <w:trPr>
          <w:jc w:val="center"/>
        </w:trPr>
        <w:tc>
          <w:tcPr>
            <w:tcW w:w="3969" w:type="dxa"/>
          </w:tcPr>
          <w:p w14:paraId="041B6E9D" w14:textId="77777777" w:rsidR="00CD7B88" w:rsidRDefault="00000000">
            <w:r>
              <w:t>Unauthorized Access/Hijacking</w:t>
            </w:r>
          </w:p>
        </w:tc>
        <w:tc>
          <w:tcPr>
            <w:tcW w:w="4671" w:type="dxa"/>
          </w:tcPr>
          <w:p w14:paraId="2B6F3828" w14:textId="5768E540" w:rsidR="00CD7B88" w:rsidRDefault="00B76C2D">
            <w:r>
              <w:t xml:space="preserve">High </w:t>
            </w:r>
          </w:p>
        </w:tc>
      </w:tr>
      <w:tr w:rsidR="00CD7B88" w14:paraId="10956E4A" w14:textId="77777777" w:rsidTr="00B76C2D">
        <w:trPr>
          <w:jc w:val="center"/>
        </w:trPr>
        <w:tc>
          <w:tcPr>
            <w:tcW w:w="3969" w:type="dxa"/>
          </w:tcPr>
          <w:p w14:paraId="37BD8B94" w14:textId="77777777" w:rsidR="00CD7B88" w:rsidRDefault="00000000">
            <w:r>
              <w:t>Tainted hardware components</w:t>
            </w:r>
          </w:p>
        </w:tc>
        <w:tc>
          <w:tcPr>
            <w:tcW w:w="4671" w:type="dxa"/>
          </w:tcPr>
          <w:p w14:paraId="7DA07AD6" w14:textId="4C4D388D" w:rsidR="00CD7B88" w:rsidRDefault="000D15C5">
            <w:r>
              <w:t>Medium</w:t>
            </w:r>
          </w:p>
        </w:tc>
      </w:tr>
      <w:tr w:rsidR="00CD7B88" w14:paraId="4D0CE533" w14:textId="77777777" w:rsidTr="00B76C2D">
        <w:trPr>
          <w:jc w:val="center"/>
        </w:trPr>
        <w:tc>
          <w:tcPr>
            <w:tcW w:w="3969" w:type="dxa"/>
          </w:tcPr>
          <w:p w14:paraId="4FB4BAD0" w14:textId="77777777" w:rsidR="00CD7B88" w:rsidRDefault="00000000">
            <w:r>
              <w:t>Supply Chain</w:t>
            </w:r>
          </w:p>
        </w:tc>
        <w:tc>
          <w:tcPr>
            <w:tcW w:w="4671" w:type="dxa"/>
          </w:tcPr>
          <w:p w14:paraId="636FA4A9" w14:textId="2CCE69F3" w:rsidR="00CD7B88" w:rsidRDefault="000D15C5">
            <w:r>
              <w:t>High</w:t>
            </w:r>
          </w:p>
        </w:tc>
      </w:tr>
    </w:tbl>
    <w:p w14:paraId="02C1AE65" w14:textId="77777777" w:rsidR="00CD7B88" w:rsidRDefault="00000000">
      <w:r>
        <w:br w:type="page"/>
      </w:r>
    </w:p>
    <w:p w14:paraId="5B4C1C80" w14:textId="77777777" w:rsidR="00CD7B88" w:rsidRDefault="00000000">
      <w:pPr>
        <w:pStyle w:val="Titolo1"/>
      </w:pPr>
      <w:r>
        <w:lastRenderedPageBreak/>
        <w:t>Detailed Threat Analysis</w:t>
      </w:r>
    </w:p>
    <w:p w14:paraId="11EE431B" w14:textId="0CC05642" w:rsidR="00CD7B88" w:rsidRDefault="00000000">
      <w:pPr>
        <w:pStyle w:val="Titolo2"/>
      </w:pPr>
      <w:r>
        <w:t>Data Corruption</w:t>
      </w:r>
    </w:p>
    <w:p w14:paraId="4E7D3182" w14:textId="584C25BF" w:rsidR="00A1583B" w:rsidRPr="00A1583B" w:rsidRDefault="003F36C6" w:rsidP="00A1583B">
      <w:r>
        <w:t>Loss/modification of user traffic</w:t>
      </w:r>
      <w:r>
        <w:br/>
        <w:t>Routing errors</w:t>
      </w:r>
      <w:r>
        <w:tab/>
      </w:r>
    </w:p>
    <w:p w14:paraId="0312312D" w14:textId="7B51085A" w:rsidR="00A1583B" w:rsidRDefault="00A1583B" w:rsidP="00A1583B">
      <w:pPr>
        <w:pStyle w:val="Titolo3"/>
      </w:pPr>
      <w:r>
        <w:t>Asset</w:t>
      </w:r>
    </w:p>
    <w:p w14:paraId="4FAE7348" w14:textId="6B13B53C" w:rsidR="00CD7B88" w:rsidRDefault="003F36C6">
      <w:r>
        <w:t>Link</w:t>
      </w:r>
      <w:r>
        <w:br/>
        <w:t>User</w:t>
      </w:r>
    </w:p>
    <w:p w14:paraId="3FE5FD0B" w14:textId="77777777" w:rsidR="00A1583B" w:rsidRDefault="00A1583B" w:rsidP="00A1583B">
      <w:pPr>
        <w:pStyle w:val="Titolo3"/>
      </w:pPr>
      <w:r>
        <w:t>Security Controls for Data Corruption</w:t>
      </w:r>
    </w:p>
    <w:p w14:paraId="42341231" w14:textId="3283CCBA" w:rsidR="00A1583B" w:rsidRDefault="003F36C6" w:rsidP="00A1583B">
      <w:r>
        <w:t>End-to-end encryption</w:t>
      </w:r>
      <w:r>
        <w:br/>
        <w:t>Forward error correction</w:t>
      </w:r>
      <w:r>
        <w:br/>
        <w:t>Secure checksums</w:t>
      </w:r>
    </w:p>
    <w:p w14:paraId="7B95E102" w14:textId="77777777" w:rsidR="00A1583B" w:rsidRDefault="00A1583B"/>
    <w:p w14:paraId="72896406" w14:textId="77777777" w:rsidR="00CD7B88" w:rsidRDefault="00000000">
      <w:pPr>
        <w:pStyle w:val="Titolo2"/>
      </w:pPr>
      <w:r>
        <w:t>Physical/Logical Attack</w:t>
      </w:r>
    </w:p>
    <w:p w14:paraId="19AE61BC" w14:textId="22BD9D3E" w:rsidR="008C04F6" w:rsidRDefault="003F36C6" w:rsidP="008C04F6">
      <w:r>
        <w:t>Satellite takeover</w:t>
      </w:r>
      <w:r>
        <w:br/>
        <w:t>Ground station compromise</w:t>
      </w:r>
    </w:p>
    <w:p w14:paraId="60C240B8" w14:textId="56EC7657" w:rsidR="008C04F6" w:rsidRDefault="008C04F6" w:rsidP="008C04F6">
      <w:pPr>
        <w:pStyle w:val="Titolo3"/>
      </w:pPr>
      <w:r>
        <w:t>Asset</w:t>
      </w:r>
    </w:p>
    <w:p w14:paraId="3E2D0915" w14:textId="4609A644" w:rsidR="008C04F6" w:rsidRPr="008C04F6" w:rsidRDefault="008C04F6" w:rsidP="008C04F6">
      <w:r>
        <w:t>Ground</w:t>
      </w:r>
      <w:r>
        <w:br/>
        <w:t>Space</w:t>
      </w:r>
    </w:p>
    <w:p w14:paraId="5B6B84BC" w14:textId="77777777" w:rsidR="00CD7B88" w:rsidRDefault="00000000">
      <w:pPr>
        <w:pStyle w:val="Titolo3"/>
      </w:pPr>
      <w:r>
        <w:t>Security Controls for Physical/Logical Attack</w:t>
      </w:r>
    </w:p>
    <w:p w14:paraId="5E808E8D" w14:textId="22F9DF24" w:rsidR="00CD7B88" w:rsidRDefault="003F36C6">
      <w:r>
        <w:t>Tamper-proof hardware</w:t>
      </w:r>
      <w:r>
        <w:br/>
        <w:t>Secure boot lander</w:t>
      </w:r>
      <w:r>
        <w:br/>
        <w:t>Zero-trust architecture for ground segments</w:t>
      </w:r>
    </w:p>
    <w:p w14:paraId="04E9A871" w14:textId="77777777" w:rsidR="00CD7B88" w:rsidRDefault="00CD7B88"/>
    <w:p w14:paraId="12EFBC23" w14:textId="77777777" w:rsidR="00CD7B88" w:rsidRDefault="00000000">
      <w:pPr>
        <w:pStyle w:val="Titolo2"/>
      </w:pPr>
      <w:r>
        <w:t>Interception/Eavesdropping</w:t>
      </w:r>
    </w:p>
    <w:p w14:paraId="5693340E" w14:textId="14111DDF" w:rsidR="001E02F7" w:rsidRDefault="003F36C6" w:rsidP="001E02F7">
      <w:r>
        <w:t>Theft of sensitive communications</w:t>
      </w:r>
    </w:p>
    <w:p w14:paraId="2F123727" w14:textId="77777777" w:rsidR="001E02F7" w:rsidRDefault="001E02F7" w:rsidP="001E02F7">
      <w:pPr>
        <w:pStyle w:val="Titolo3"/>
      </w:pPr>
      <w:r>
        <w:t>Asset</w:t>
      </w:r>
    </w:p>
    <w:p w14:paraId="573889FB" w14:textId="728F9B6F" w:rsidR="001E02F7" w:rsidRPr="001E02F7" w:rsidRDefault="001E02F7" w:rsidP="001E02F7">
      <w:r>
        <w:t>Link</w:t>
      </w:r>
    </w:p>
    <w:p w14:paraId="3EA17201" w14:textId="77777777" w:rsidR="00CD7B88" w:rsidRDefault="00000000">
      <w:pPr>
        <w:pStyle w:val="Titolo3"/>
      </w:pPr>
      <w:r>
        <w:t>Security Controls for Interception/Eavesdropping</w:t>
      </w:r>
    </w:p>
    <w:p w14:paraId="4D444FD3" w14:textId="5742E170" w:rsidR="00CD7B88" w:rsidRDefault="003F36C6">
      <w:r>
        <w:t>Over-the-air encryption</w:t>
      </w:r>
      <w:r>
        <w:br/>
        <w:t>Frequency hopping</w:t>
      </w:r>
      <w:r>
        <w:br/>
        <w:t>Low-probability-of-intercept waveforms</w:t>
      </w:r>
    </w:p>
    <w:p w14:paraId="50B72A5E" w14:textId="77777777" w:rsidR="00CD7B88" w:rsidRDefault="00CD7B88"/>
    <w:p w14:paraId="1DE13463" w14:textId="77777777" w:rsidR="00CD7B88" w:rsidRDefault="00000000">
      <w:pPr>
        <w:pStyle w:val="Titolo2"/>
      </w:pPr>
      <w:r>
        <w:lastRenderedPageBreak/>
        <w:t>Jamming</w:t>
      </w:r>
    </w:p>
    <w:p w14:paraId="7BB5DA39" w14:textId="5C8F56C6" w:rsidR="006969F7" w:rsidRDefault="003F36C6" w:rsidP="006969F7">
      <w:r>
        <w:t>Disruption of user links (voice/data)</w:t>
      </w:r>
    </w:p>
    <w:p w14:paraId="15DC6D7F" w14:textId="77777777" w:rsidR="006969F7" w:rsidRDefault="006969F7" w:rsidP="006969F7">
      <w:pPr>
        <w:pStyle w:val="Titolo3"/>
      </w:pPr>
      <w:r>
        <w:t>Asset</w:t>
      </w:r>
    </w:p>
    <w:p w14:paraId="052C76F6" w14:textId="1E24EFDE" w:rsidR="006969F7" w:rsidRPr="006969F7" w:rsidRDefault="006969F7" w:rsidP="006969F7">
      <w:r>
        <w:t>Ground</w:t>
      </w:r>
      <w:r>
        <w:br/>
        <w:t>Space</w:t>
      </w:r>
    </w:p>
    <w:p w14:paraId="2D07519B" w14:textId="77777777" w:rsidR="00CD7B88" w:rsidRDefault="00000000">
      <w:pPr>
        <w:pStyle w:val="Titolo3"/>
      </w:pPr>
      <w:r>
        <w:t>Security Controls for Jamming</w:t>
      </w:r>
    </w:p>
    <w:p w14:paraId="7B00940E" w14:textId="03A97A86" w:rsidR="00CD7B88" w:rsidRDefault="003F36C6">
      <w:r>
        <w:t>Anti-jamming antennas</w:t>
      </w:r>
      <w:r>
        <w:br/>
        <w:t>Spread spectrum</w:t>
      </w:r>
      <w:r>
        <w:br/>
        <w:t>Dynamic power/frequency adjustment</w:t>
      </w:r>
    </w:p>
    <w:p w14:paraId="603CCD7A" w14:textId="77777777" w:rsidR="00CD7B88" w:rsidRDefault="00CD7B88"/>
    <w:p w14:paraId="17A3ACD8" w14:textId="77777777" w:rsidR="00CD7B88" w:rsidRDefault="00000000">
      <w:pPr>
        <w:pStyle w:val="Titolo2"/>
      </w:pPr>
      <w:r>
        <w:t>Denial-of-Service</w:t>
      </w:r>
    </w:p>
    <w:p w14:paraId="6E081EB6" w14:textId="6A859EDA" w:rsidR="0062290B" w:rsidRDefault="0062290B" w:rsidP="0062290B">
      <w:r>
        <w:t>Overload of satellite</w:t>
      </w:r>
      <w:r w:rsidR="00DE41B3">
        <w:t>/gateway</w:t>
      </w:r>
      <w:r>
        <w:br/>
      </w:r>
      <w:r w:rsidR="00DE41B3">
        <w:t>Service disruption</w:t>
      </w:r>
    </w:p>
    <w:p w14:paraId="44747004" w14:textId="77777777" w:rsidR="0062290B" w:rsidRDefault="0062290B" w:rsidP="0062290B">
      <w:pPr>
        <w:pStyle w:val="Titolo3"/>
      </w:pPr>
      <w:r>
        <w:t>Asset</w:t>
      </w:r>
    </w:p>
    <w:p w14:paraId="30C9B012" w14:textId="1BD454A2" w:rsidR="0062290B" w:rsidRPr="0062290B" w:rsidRDefault="0062290B" w:rsidP="0062290B">
      <w:r>
        <w:t>Ground</w:t>
      </w:r>
      <w:r>
        <w:br/>
        <w:t>Space</w:t>
      </w:r>
    </w:p>
    <w:p w14:paraId="0681AE8F" w14:textId="77777777" w:rsidR="00CD7B88" w:rsidRDefault="00000000">
      <w:pPr>
        <w:pStyle w:val="Titolo3"/>
      </w:pPr>
      <w:r>
        <w:t>Security Controls for Denial-of-Service</w:t>
      </w:r>
    </w:p>
    <w:p w14:paraId="066CAC7D" w14:textId="1A94A7F7" w:rsidR="00CD7B88" w:rsidRDefault="00DE41B3">
      <w:r>
        <w:t>Traffic shaping</w:t>
      </w:r>
      <w:r>
        <w:br/>
        <w:t>Rate limiting</w:t>
      </w:r>
      <w:r>
        <w:br/>
        <w:t>Redundant gateways</w:t>
      </w:r>
      <w:r>
        <w:br/>
        <w:t>Onboard DoS detection</w:t>
      </w:r>
    </w:p>
    <w:p w14:paraId="1221D89B" w14:textId="77777777" w:rsidR="00CD7B88" w:rsidRDefault="00CD7B88"/>
    <w:p w14:paraId="377F77B1" w14:textId="77777777" w:rsidR="00CD7B88" w:rsidRDefault="00000000">
      <w:pPr>
        <w:pStyle w:val="Titolo2"/>
      </w:pPr>
      <w:r>
        <w:t>Masquerade/Spoofing</w:t>
      </w:r>
    </w:p>
    <w:p w14:paraId="728784A1" w14:textId="381396BF" w:rsidR="00B92B2E" w:rsidRDefault="00DE41B3" w:rsidP="00B92B2E">
      <w:r>
        <w:t>Fake control commands</w:t>
      </w:r>
      <w:r>
        <w:br/>
        <w:t>Rogue base stations</w:t>
      </w:r>
    </w:p>
    <w:p w14:paraId="6E8E6BB2" w14:textId="77777777" w:rsidR="00B92B2E" w:rsidRDefault="00B92B2E" w:rsidP="00B92B2E">
      <w:pPr>
        <w:pStyle w:val="Titolo3"/>
      </w:pPr>
      <w:r>
        <w:t>Asset</w:t>
      </w:r>
    </w:p>
    <w:p w14:paraId="796338FE" w14:textId="3D5FD59E" w:rsidR="00B92B2E" w:rsidRPr="00B92B2E" w:rsidRDefault="00B92B2E" w:rsidP="00B92B2E">
      <w:r>
        <w:t>Ground</w:t>
      </w:r>
      <w:r>
        <w:br/>
        <w:t>Space</w:t>
      </w:r>
      <w:r>
        <w:br/>
        <w:t>Link</w:t>
      </w:r>
    </w:p>
    <w:p w14:paraId="11B28F3B" w14:textId="77777777" w:rsidR="00CD7B88" w:rsidRDefault="00000000">
      <w:pPr>
        <w:pStyle w:val="Titolo3"/>
      </w:pPr>
      <w:r>
        <w:t>Security Controls for Masquerade/Spoofing</w:t>
      </w:r>
    </w:p>
    <w:p w14:paraId="789FE080" w14:textId="2E8D6169" w:rsidR="00CD7B88" w:rsidRDefault="00DE41B3">
      <w:r>
        <w:t>Strong authentication</w:t>
      </w:r>
      <w:r>
        <w:br/>
        <w:t>geolocation validation</w:t>
      </w:r>
      <w:r>
        <w:br/>
        <w:t>Beacon signals for legitimacy checks</w:t>
      </w:r>
    </w:p>
    <w:p w14:paraId="28749034" w14:textId="77777777" w:rsidR="00CD7B88" w:rsidRDefault="00CD7B88"/>
    <w:p w14:paraId="1ACCDE8E" w14:textId="77777777" w:rsidR="00CD7B88" w:rsidRDefault="00000000">
      <w:pPr>
        <w:pStyle w:val="Titolo2"/>
      </w:pPr>
      <w:r>
        <w:lastRenderedPageBreak/>
        <w:t>Replay</w:t>
      </w:r>
    </w:p>
    <w:p w14:paraId="56D3FCD5" w14:textId="28726855" w:rsidR="00217EE7" w:rsidRDefault="009230E4" w:rsidP="00217EE7">
      <w:r>
        <w:t>Reuse of old commands</w:t>
      </w:r>
    </w:p>
    <w:p w14:paraId="1C5E9821" w14:textId="77777777" w:rsidR="00217EE7" w:rsidRDefault="00217EE7" w:rsidP="00217EE7">
      <w:pPr>
        <w:pStyle w:val="Titolo3"/>
      </w:pPr>
      <w:r>
        <w:t>Asset</w:t>
      </w:r>
    </w:p>
    <w:p w14:paraId="42ABD9B3" w14:textId="3FAB4EAF" w:rsidR="00217EE7" w:rsidRPr="00217EE7" w:rsidRDefault="00217EE7" w:rsidP="00217EE7">
      <w:r>
        <w:t>Ground</w:t>
      </w:r>
      <w:r>
        <w:br/>
        <w:t>Space</w:t>
      </w:r>
      <w:r>
        <w:br/>
        <w:t>Link</w:t>
      </w:r>
    </w:p>
    <w:p w14:paraId="50FFC1EF" w14:textId="77777777" w:rsidR="00CD7B88" w:rsidRDefault="00000000">
      <w:pPr>
        <w:pStyle w:val="Titolo3"/>
      </w:pPr>
      <w:r>
        <w:t>Security Controls for Replay</w:t>
      </w:r>
    </w:p>
    <w:p w14:paraId="4E80B585" w14:textId="21AE0DEA" w:rsidR="00CD7B88" w:rsidRDefault="009230E4">
      <w:r>
        <w:t>Timestamped commands</w:t>
      </w:r>
      <w:r>
        <w:br/>
        <w:t>One-time tokens</w:t>
      </w:r>
      <w:r>
        <w:br/>
        <w:t xml:space="preserve">Cryptographic </w:t>
      </w:r>
      <w:r w:rsidR="00EA6D41">
        <w:t>nonces</w:t>
      </w:r>
    </w:p>
    <w:p w14:paraId="3AC09C6A" w14:textId="77777777" w:rsidR="00CD7B88" w:rsidRDefault="00CD7B88"/>
    <w:p w14:paraId="0A3D53F8" w14:textId="77777777" w:rsidR="00CD7B88" w:rsidRDefault="00000000">
      <w:pPr>
        <w:pStyle w:val="Titolo2"/>
      </w:pPr>
      <w:r>
        <w:t>Software Threats</w:t>
      </w:r>
    </w:p>
    <w:p w14:paraId="2A42BF07" w14:textId="5ADBF22F" w:rsidR="005A7A99" w:rsidRDefault="00FA74A8" w:rsidP="005A7A99">
      <w:r>
        <w:t>Firmware exploits</w:t>
      </w:r>
      <w:r>
        <w:br/>
        <w:t>Malware in ground systems</w:t>
      </w:r>
    </w:p>
    <w:p w14:paraId="016A447A" w14:textId="77777777" w:rsidR="005A7A99" w:rsidRDefault="005A7A99" w:rsidP="005A7A99">
      <w:pPr>
        <w:pStyle w:val="Titolo3"/>
      </w:pPr>
      <w:r>
        <w:t>Asset</w:t>
      </w:r>
    </w:p>
    <w:p w14:paraId="04F68C1F" w14:textId="1100F831" w:rsidR="005A7A99" w:rsidRPr="005A7A99" w:rsidRDefault="005A7A99" w:rsidP="005A7A99">
      <w:r>
        <w:t>Ground</w:t>
      </w:r>
      <w:r>
        <w:br/>
        <w:t>Space</w:t>
      </w:r>
    </w:p>
    <w:p w14:paraId="37264DD5" w14:textId="77777777" w:rsidR="00CD7B88" w:rsidRDefault="00000000">
      <w:pPr>
        <w:pStyle w:val="Titolo3"/>
      </w:pPr>
      <w:r>
        <w:t>Security Controls for Software Threats</w:t>
      </w:r>
    </w:p>
    <w:p w14:paraId="640730E8" w14:textId="472DB52C" w:rsidR="00CD7B88" w:rsidRDefault="00FA74A8">
      <w:r>
        <w:t>Air-gapped testing</w:t>
      </w:r>
      <w:r>
        <w:br/>
        <w:t>Runtime integrity checks</w:t>
      </w:r>
      <w:r>
        <w:br/>
        <w:t>Secure Over-the-Air updates</w:t>
      </w:r>
    </w:p>
    <w:p w14:paraId="02EC2162" w14:textId="77777777" w:rsidR="00CD7B88" w:rsidRDefault="00CD7B88"/>
    <w:p w14:paraId="37C94BB3" w14:textId="77777777" w:rsidR="00CD7B88" w:rsidRDefault="00000000">
      <w:pPr>
        <w:pStyle w:val="Titolo2"/>
      </w:pPr>
      <w:r>
        <w:t>Unauthorized Access/Hijacking</w:t>
      </w:r>
    </w:p>
    <w:p w14:paraId="6BC066CE" w14:textId="39081106" w:rsidR="005A7A99" w:rsidRDefault="005A7A99" w:rsidP="005A7A99">
      <w:r>
        <w:t xml:space="preserve">Theft of </w:t>
      </w:r>
      <w:r w:rsidR="0050044B">
        <w:t>bandwidth</w:t>
      </w:r>
      <w:r w:rsidR="0050044B">
        <w:br/>
        <w:t>Satellite hijacking</w:t>
      </w:r>
    </w:p>
    <w:p w14:paraId="08FCF0E0" w14:textId="77777777" w:rsidR="005A7A99" w:rsidRDefault="005A7A99" w:rsidP="005A7A99">
      <w:pPr>
        <w:pStyle w:val="Titolo3"/>
      </w:pPr>
      <w:r>
        <w:t>Asset</w:t>
      </w:r>
    </w:p>
    <w:p w14:paraId="578E4BC0" w14:textId="02C59F30" w:rsidR="005A7A99" w:rsidRPr="005A7A99" w:rsidRDefault="005A7A99" w:rsidP="005A7A99">
      <w:r>
        <w:t>Ground</w:t>
      </w:r>
      <w:r>
        <w:br/>
        <w:t>Space</w:t>
      </w:r>
      <w:r>
        <w:br/>
        <w:t>Link</w:t>
      </w:r>
    </w:p>
    <w:p w14:paraId="25BB24ED" w14:textId="77777777" w:rsidR="00CD7B88" w:rsidRDefault="00000000">
      <w:pPr>
        <w:pStyle w:val="Titolo3"/>
      </w:pPr>
      <w:r>
        <w:t>Security Controls for Unauthorized Access/Hijacking</w:t>
      </w:r>
    </w:p>
    <w:p w14:paraId="11EEEBE3" w14:textId="73FC1140" w:rsidR="00CD7B88" w:rsidRDefault="0050044B">
      <w:r>
        <w:t>Hardware-based access control (smart cards)</w:t>
      </w:r>
      <w:r>
        <w:br/>
        <w:t>Multi-factor authentication</w:t>
      </w:r>
      <w:r>
        <w:br/>
        <w:t>Command link encryption</w:t>
      </w:r>
    </w:p>
    <w:p w14:paraId="15DC2B19" w14:textId="77777777" w:rsidR="00CD7B88" w:rsidRDefault="00CD7B88"/>
    <w:p w14:paraId="3A6E2A6F" w14:textId="77777777" w:rsidR="00CD7B88" w:rsidRDefault="00000000">
      <w:pPr>
        <w:pStyle w:val="Titolo2"/>
      </w:pPr>
      <w:r>
        <w:lastRenderedPageBreak/>
        <w:t>Tainted hardware components</w:t>
      </w:r>
    </w:p>
    <w:p w14:paraId="6642B398" w14:textId="66553402" w:rsidR="00020A1D" w:rsidRDefault="00020A1D" w:rsidP="00020A1D">
      <w:r>
        <w:t>Backdoors</w:t>
      </w:r>
      <w:r w:rsidR="0050044B">
        <w:t xml:space="preserve"> in modems/router</w:t>
      </w:r>
      <w:r>
        <w:br/>
      </w:r>
      <w:r w:rsidR="0050044B">
        <w:t>Signal manipulation</w:t>
      </w:r>
    </w:p>
    <w:p w14:paraId="1775ED38" w14:textId="77777777" w:rsidR="00020A1D" w:rsidRDefault="00020A1D" w:rsidP="00020A1D">
      <w:pPr>
        <w:pStyle w:val="Titolo3"/>
      </w:pPr>
      <w:r>
        <w:t>Asset</w:t>
      </w:r>
    </w:p>
    <w:p w14:paraId="6EED0F6E" w14:textId="43DB445D" w:rsidR="00020A1D" w:rsidRPr="00020A1D" w:rsidRDefault="00020A1D" w:rsidP="00020A1D">
      <w:r>
        <w:t>Ground</w:t>
      </w:r>
      <w:r>
        <w:br/>
        <w:t>Space</w:t>
      </w:r>
    </w:p>
    <w:p w14:paraId="01ED6C6D" w14:textId="77777777" w:rsidR="00CD7B88" w:rsidRDefault="00000000">
      <w:pPr>
        <w:pStyle w:val="Titolo3"/>
      </w:pPr>
      <w:r>
        <w:t>Security Controls for Tainted hardware components</w:t>
      </w:r>
    </w:p>
    <w:p w14:paraId="7FF1182D" w14:textId="08C2054E" w:rsidR="00CD7B88" w:rsidRDefault="00020A1D">
      <w:r>
        <w:t xml:space="preserve">Trusted </w:t>
      </w:r>
      <w:r w:rsidR="00FB7E68">
        <w:t>suppliers</w:t>
      </w:r>
      <w:r w:rsidR="00FB7E68">
        <w:br/>
        <w:t>Hardware attestation</w:t>
      </w:r>
      <w:r w:rsidR="00FB7E68">
        <w:br/>
        <w:t>Supply-chain audits</w:t>
      </w:r>
      <w:r w:rsidR="0050044B">
        <w:br/>
      </w:r>
    </w:p>
    <w:p w14:paraId="5F396936" w14:textId="77777777" w:rsidR="00CD7B88" w:rsidRDefault="00CD7B88"/>
    <w:p w14:paraId="388627FD" w14:textId="77777777" w:rsidR="00CD7B88" w:rsidRDefault="00000000">
      <w:pPr>
        <w:pStyle w:val="Titolo2"/>
      </w:pPr>
      <w:r>
        <w:t>Supply Chain</w:t>
      </w:r>
    </w:p>
    <w:p w14:paraId="34BC534A" w14:textId="363B1BBA" w:rsidR="00C43DC2" w:rsidRDefault="00C43DC2" w:rsidP="00C43DC2">
      <w:r>
        <w:t xml:space="preserve">Counterfeit </w:t>
      </w:r>
      <w:r w:rsidR="00FB7E68">
        <w:t>transponders</w:t>
      </w:r>
      <w:r w:rsidR="00FB7E68">
        <w:br/>
        <w:t>Malicious firmware</w:t>
      </w:r>
    </w:p>
    <w:p w14:paraId="35C2DD8C" w14:textId="77777777" w:rsidR="00C43DC2" w:rsidRDefault="00C43DC2" w:rsidP="00C43DC2">
      <w:pPr>
        <w:pStyle w:val="Titolo3"/>
      </w:pPr>
      <w:r>
        <w:t>Asset</w:t>
      </w:r>
    </w:p>
    <w:p w14:paraId="258D38A5" w14:textId="7F840E24" w:rsidR="00C43DC2" w:rsidRPr="00C43DC2" w:rsidRDefault="00C43DC2" w:rsidP="00C43DC2">
      <w:r>
        <w:t>Ground</w:t>
      </w:r>
      <w:r>
        <w:br/>
        <w:t>Space</w:t>
      </w:r>
    </w:p>
    <w:p w14:paraId="141B22CA" w14:textId="77777777" w:rsidR="00CD7B88" w:rsidRDefault="00000000">
      <w:pPr>
        <w:pStyle w:val="Titolo3"/>
      </w:pPr>
      <w:r>
        <w:t>Security Controls for Supply Chain</w:t>
      </w:r>
    </w:p>
    <w:p w14:paraId="3CF13213" w14:textId="3DC67425" w:rsidR="00C43DC2" w:rsidRPr="00C43DC2" w:rsidRDefault="00C43DC2" w:rsidP="00C43DC2">
      <w:r>
        <w:t>Vendor vetting</w:t>
      </w:r>
      <w:r>
        <w:br/>
        <w:t xml:space="preserve">Component </w:t>
      </w:r>
      <w:r w:rsidR="00FB7E68">
        <w:t>fingerprinting</w:t>
      </w:r>
      <w:r w:rsidR="00FB7E68">
        <w:br/>
        <w:t>Secure boot with signed firmware</w:t>
      </w:r>
    </w:p>
    <w:p w14:paraId="467298BC" w14:textId="77777777" w:rsidR="00CD7B88" w:rsidRDefault="00CD7B88"/>
    <w:p w14:paraId="355A32E6" w14:textId="77777777" w:rsidR="00CD7B88" w:rsidRDefault="00CD7B88"/>
    <w:sectPr w:rsidR="00CD7B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852486">
    <w:abstractNumId w:val="8"/>
  </w:num>
  <w:num w:numId="2" w16cid:durableId="447119259">
    <w:abstractNumId w:val="6"/>
  </w:num>
  <w:num w:numId="3" w16cid:durableId="263612870">
    <w:abstractNumId w:val="5"/>
  </w:num>
  <w:num w:numId="4" w16cid:durableId="678969685">
    <w:abstractNumId w:val="4"/>
  </w:num>
  <w:num w:numId="5" w16cid:durableId="2085377308">
    <w:abstractNumId w:val="7"/>
  </w:num>
  <w:num w:numId="6" w16cid:durableId="500462115">
    <w:abstractNumId w:val="3"/>
  </w:num>
  <w:num w:numId="7" w16cid:durableId="402603314">
    <w:abstractNumId w:val="2"/>
  </w:num>
  <w:num w:numId="8" w16cid:durableId="572008639">
    <w:abstractNumId w:val="1"/>
  </w:num>
  <w:num w:numId="9" w16cid:durableId="197525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A1D"/>
    <w:rsid w:val="00034616"/>
    <w:rsid w:val="0006063C"/>
    <w:rsid w:val="000D15C5"/>
    <w:rsid w:val="0015074B"/>
    <w:rsid w:val="001E02F7"/>
    <w:rsid w:val="00217EE7"/>
    <w:rsid w:val="0029639D"/>
    <w:rsid w:val="00326F90"/>
    <w:rsid w:val="00367980"/>
    <w:rsid w:val="003F36C6"/>
    <w:rsid w:val="0050044B"/>
    <w:rsid w:val="00555F2B"/>
    <w:rsid w:val="005A7A99"/>
    <w:rsid w:val="0062290B"/>
    <w:rsid w:val="00632F3B"/>
    <w:rsid w:val="0067715D"/>
    <w:rsid w:val="006969F7"/>
    <w:rsid w:val="007E70B8"/>
    <w:rsid w:val="008C04F6"/>
    <w:rsid w:val="009230E4"/>
    <w:rsid w:val="00A1583B"/>
    <w:rsid w:val="00AA1D8D"/>
    <w:rsid w:val="00B47730"/>
    <w:rsid w:val="00B76C2D"/>
    <w:rsid w:val="00B76EFB"/>
    <w:rsid w:val="00B92B2E"/>
    <w:rsid w:val="00C43DC2"/>
    <w:rsid w:val="00CB0664"/>
    <w:rsid w:val="00CD7B88"/>
    <w:rsid w:val="00D80777"/>
    <w:rsid w:val="00DD5056"/>
    <w:rsid w:val="00DE41B3"/>
    <w:rsid w:val="00E95670"/>
    <w:rsid w:val="00EA6D41"/>
    <w:rsid w:val="00F93B76"/>
    <w:rsid w:val="00FA74A8"/>
    <w:rsid w:val="00FB7E68"/>
    <w:rsid w:val="00FC693F"/>
    <w:rsid w:val="00FE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D9DCBDE"/>
  <w14:defaultImageDpi w14:val="300"/>
  <w15:docId w15:val="{0CBF310A-3FF7-48C9-A148-F450974E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02F7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Giuseppe Nonni</cp:lastModifiedBy>
  <cp:revision>24</cp:revision>
  <dcterms:created xsi:type="dcterms:W3CDTF">2013-12-23T23:15:00Z</dcterms:created>
  <dcterms:modified xsi:type="dcterms:W3CDTF">2025-07-04T10:18:00Z</dcterms:modified>
  <cp:category/>
</cp:coreProperties>
</file>