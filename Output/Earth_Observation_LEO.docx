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C2943" w14:textId="77777777" w:rsidR="00CD7B88" w:rsidRDefault="00000000">
      <w:pPr>
        <w:pStyle w:val="Titolo"/>
        <w:jc w:val="center"/>
      </w:pPr>
      <w:r>
        <w:t>Risk Assessment</w:t>
      </w:r>
    </w:p>
    <w:p w14:paraId="51B4846F" w14:textId="77777777" w:rsidR="00CD7B88" w:rsidRDefault="00CD7B88"/>
    <w:p w14:paraId="154983A6" w14:textId="6F01D2A7" w:rsidR="00CD7B88" w:rsidRDefault="00000000">
      <w:pPr>
        <w:jc w:val="center"/>
      </w:pPr>
      <w:r>
        <w:t xml:space="preserve">Mission Type: </w:t>
      </w:r>
      <w:r w:rsidR="000D15C5">
        <w:t>Earth Observation Satellite</w:t>
      </w:r>
    </w:p>
    <w:p w14:paraId="404C2B4E" w14:textId="77777777" w:rsidR="00CD7B88" w:rsidRDefault="00CD7B88"/>
    <w:p w14:paraId="45262B6C" w14:textId="77777777" w:rsidR="00CD7B88" w:rsidRDefault="00000000">
      <w:pPr>
        <w:pStyle w:val="Titolo1"/>
      </w:pPr>
      <w:r>
        <w:t>Main Threats Overview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320"/>
        <w:gridCol w:w="4320"/>
      </w:tblGrid>
      <w:tr w:rsidR="00CD7B88" w14:paraId="6F1F978F" w14:textId="77777777">
        <w:trPr>
          <w:jc w:val="center"/>
        </w:trPr>
        <w:tc>
          <w:tcPr>
            <w:tcW w:w="4320" w:type="dxa"/>
          </w:tcPr>
          <w:p w14:paraId="645CB123" w14:textId="77777777" w:rsidR="00CD7B88" w:rsidRDefault="00000000">
            <w:r>
              <w:rPr>
                <w:b/>
              </w:rPr>
              <w:t>Threat</w:t>
            </w:r>
          </w:p>
        </w:tc>
        <w:tc>
          <w:tcPr>
            <w:tcW w:w="4320" w:type="dxa"/>
          </w:tcPr>
          <w:p w14:paraId="530482ED" w14:textId="77E30949" w:rsidR="00CD7B88" w:rsidRDefault="000D15C5">
            <w:r>
              <w:rPr>
                <w:b/>
              </w:rPr>
              <w:t>Probability</w:t>
            </w:r>
          </w:p>
        </w:tc>
      </w:tr>
      <w:tr w:rsidR="00CD7B88" w14:paraId="1AD40226" w14:textId="77777777">
        <w:trPr>
          <w:jc w:val="center"/>
        </w:trPr>
        <w:tc>
          <w:tcPr>
            <w:tcW w:w="4320" w:type="dxa"/>
          </w:tcPr>
          <w:p w14:paraId="2A064482" w14:textId="77777777" w:rsidR="00CD7B88" w:rsidRDefault="00000000">
            <w:r>
              <w:t>Data Corruption</w:t>
            </w:r>
          </w:p>
        </w:tc>
        <w:tc>
          <w:tcPr>
            <w:tcW w:w="4320" w:type="dxa"/>
          </w:tcPr>
          <w:p w14:paraId="4D7EF6EF" w14:textId="77777777" w:rsidR="00CD7B88" w:rsidRDefault="00000000">
            <w:r>
              <w:t>High</w:t>
            </w:r>
          </w:p>
        </w:tc>
      </w:tr>
      <w:tr w:rsidR="00CD7B88" w14:paraId="0044F549" w14:textId="77777777">
        <w:trPr>
          <w:jc w:val="center"/>
        </w:trPr>
        <w:tc>
          <w:tcPr>
            <w:tcW w:w="4320" w:type="dxa"/>
          </w:tcPr>
          <w:p w14:paraId="52631EAE" w14:textId="77777777" w:rsidR="00CD7B88" w:rsidRDefault="00000000">
            <w:r>
              <w:t>Physical/Logical Attack</w:t>
            </w:r>
          </w:p>
        </w:tc>
        <w:tc>
          <w:tcPr>
            <w:tcW w:w="4320" w:type="dxa"/>
          </w:tcPr>
          <w:p w14:paraId="3F9CDFDD" w14:textId="7BBAF68D" w:rsidR="00CD7B88" w:rsidRDefault="000D15C5">
            <w:r>
              <w:t xml:space="preserve">Low </w:t>
            </w:r>
          </w:p>
        </w:tc>
      </w:tr>
      <w:tr w:rsidR="00CD7B88" w14:paraId="35D6C1DF" w14:textId="77777777">
        <w:trPr>
          <w:jc w:val="center"/>
        </w:trPr>
        <w:tc>
          <w:tcPr>
            <w:tcW w:w="4320" w:type="dxa"/>
          </w:tcPr>
          <w:p w14:paraId="70829662" w14:textId="77777777" w:rsidR="00CD7B88" w:rsidRDefault="00000000">
            <w:r>
              <w:t>Interception/Eavesdropping</w:t>
            </w:r>
          </w:p>
        </w:tc>
        <w:tc>
          <w:tcPr>
            <w:tcW w:w="4320" w:type="dxa"/>
          </w:tcPr>
          <w:p w14:paraId="5CD01587" w14:textId="4E9179A8" w:rsidR="00CD7B88" w:rsidRDefault="000D15C5">
            <w:r>
              <w:t xml:space="preserve">Medium </w:t>
            </w:r>
          </w:p>
        </w:tc>
      </w:tr>
      <w:tr w:rsidR="00CD7B88" w14:paraId="326F7975" w14:textId="77777777">
        <w:trPr>
          <w:jc w:val="center"/>
        </w:trPr>
        <w:tc>
          <w:tcPr>
            <w:tcW w:w="4320" w:type="dxa"/>
          </w:tcPr>
          <w:p w14:paraId="0AD85C16" w14:textId="77777777" w:rsidR="00CD7B88" w:rsidRDefault="00000000">
            <w:r>
              <w:t>Jamming</w:t>
            </w:r>
          </w:p>
        </w:tc>
        <w:tc>
          <w:tcPr>
            <w:tcW w:w="4320" w:type="dxa"/>
          </w:tcPr>
          <w:p w14:paraId="295163D4" w14:textId="3DF4F461" w:rsidR="00CD7B88" w:rsidRDefault="000D15C5">
            <w:r>
              <w:t xml:space="preserve">Medium </w:t>
            </w:r>
          </w:p>
        </w:tc>
      </w:tr>
      <w:tr w:rsidR="00CD7B88" w14:paraId="64F4842D" w14:textId="77777777">
        <w:trPr>
          <w:jc w:val="center"/>
        </w:trPr>
        <w:tc>
          <w:tcPr>
            <w:tcW w:w="4320" w:type="dxa"/>
          </w:tcPr>
          <w:p w14:paraId="7993553E" w14:textId="77777777" w:rsidR="00CD7B88" w:rsidRDefault="00000000">
            <w:r>
              <w:t>Denial-of-Service</w:t>
            </w:r>
          </w:p>
        </w:tc>
        <w:tc>
          <w:tcPr>
            <w:tcW w:w="4320" w:type="dxa"/>
          </w:tcPr>
          <w:p w14:paraId="243A2044" w14:textId="0331FD69" w:rsidR="00CD7B88" w:rsidRDefault="000D15C5">
            <w:r>
              <w:t>Medium</w:t>
            </w:r>
          </w:p>
        </w:tc>
      </w:tr>
      <w:tr w:rsidR="00CD7B88" w14:paraId="7021C07F" w14:textId="77777777">
        <w:trPr>
          <w:jc w:val="center"/>
        </w:trPr>
        <w:tc>
          <w:tcPr>
            <w:tcW w:w="4320" w:type="dxa"/>
          </w:tcPr>
          <w:p w14:paraId="137FAA63" w14:textId="77777777" w:rsidR="00CD7B88" w:rsidRDefault="00000000">
            <w:r>
              <w:t>Masquerade/Spoofing</w:t>
            </w:r>
          </w:p>
        </w:tc>
        <w:tc>
          <w:tcPr>
            <w:tcW w:w="4320" w:type="dxa"/>
          </w:tcPr>
          <w:p w14:paraId="23B84AFE" w14:textId="00AC9872" w:rsidR="00CD7B88" w:rsidRDefault="000D15C5">
            <w:r>
              <w:t>Low</w:t>
            </w:r>
          </w:p>
        </w:tc>
      </w:tr>
      <w:tr w:rsidR="00CD7B88" w14:paraId="0702309D" w14:textId="77777777">
        <w:trPr>
          <w:jc w:val="center"/>
        </w:trPr>
        <w:tc>
          <w:tcPr>
            <w:tcW w:w="4320" w:type="dxa"/>
          </w:tcPr>
          <w:p w14:paraId="59E2BA40" w14:textId="77777777" w:rsidR="00CD7B88" w:rsidRDefault="00000000">
            <w:r>
              <w:t>Replay</w:t>
            </w:r>
          </w:p>
        </w:tc>
        <w:tc>
          <w:tcPr>
            <w:tcW w:w="4320" w:type="dxa"/>
          </w:tcPr>
          <w:p w14:paraId="6A101BAA" w14:textId="148B7668" w:rsidR="00CD7B88" w:rsidRDefault="000D15C5">
            <w:r>
              <w:t>Very Low</w:t>
            </w:r>
          </w:p>
        </w:tc>
      </w:tr>
      <w:tr w:rsidR="00CD7B88" w14:paraId="3D190682" w14:textId="77777777">
        <w:trPr>
          <w:jc w:val="center"/>
        </w:trPr>
        <w:tc>
          <w:tcPr>
            <w:tcW w:w="4320" w:type="dxa"/>
          </w:tcPr>
          <w:p w14:paraId="7A0FA111" w14:textId="77777777" w:rsidR="00CD7B88" w:rsidRDefault="00000000">
            <w:r>
              <w:t>Software Threats</w:t>
            </w:r>
          </w:p>
        </w:tc>
        <w:tc>
          <w:tcPr>
            <w:tcW w:w="4320" w:type="dxa"/>
          </w:tcPr>
          <w:p w14:paraId="44A3058F" w14:textId="2057CFF2" w:rsidR="00CD7B88" w:rsidRDefault="000D15C5">
            <w:r>
              <w:t>Low</w:t>
            </w:r>
          </w:p>
        </w:tc>
      </w:tr>
      <w:tr w:rsidR="00CD7B88" w14:paraId="64CA1612" w14:textId="77777777">
        <w:trPr>
          <w:jc w:val="center"/>
        </w:trPr>
        <w:tc>
          <w:tcPr>
            <w:tcW w:w="4320" w:type="dxa"/>
          </w:tcPr>
          <w:p w14:paraId="041B6E9D" w14:textId="77777777" w:rsidR="00CD7B88" w:rsidRDefault="00000000">
            <w:r>
              <w:t>Unauthorized Access/Hijacking</w:t>
            </w:r>
          </w:p>
        </w:tc>
        <w:tc>
          <w:tcPr>
            <w:tcW w:w="4320" w:type="dxa"/>
          </w:tcPr>
          <w:p w14:paraId="2B6F3828" w14:textId="79A311C4" w:rsidR="00CD7B88" w:rsidRDefault="000D15C5">
            <w:r>
              <w:t>Medium</w:t>
            </w:r>
          </w:p>
        </w:tc>
      </w:tr>
      <w:tr w:rsidR="00CD7B88" w14:paraId="10956E4A" w14:textId="77777777">
        <w:trPr>
          <w:jc w:val="center"/>
        </w:trPr>
        <w:tc>
          <w:tcPr>
            <w:tcW w:w="4320" w:type="dxa"/>
          </w:tcPr>
          <w:p w14:paraId="37BD8B94" w14:textId="77777777" w:rsidR="00CD7B88" w:rsidRDefault="00000000">
            <w:r>
              <w:t>Tainted hardware components</w:t>
            </w:r>
          </w:p>
        </w:tc>
        <w:tc>
          <w:tcPr>
            <w:tcW w:w="4320" w:type="dxa"/>
          </w:tcPr>
          <w:p w14:paraId="7DA07AD6" w14:textId="4C4D388D" w:rsidR="00CD7B88" w:rsidRDefault="000D15C5">
            <w:r>
              <w:t>Medium</w:t>
            </w:r>
          </w:p>
        </w:tc>
      </w:tr>
      <w:tr w:rsidR="00CD7B88" w14:paraId="4D0CE533" w14:textId="77777777">
        <w:trPr>
          <w:jc w:val="center"/>
        </w:trPr>
        <w:tc>
          <w:tcPr>
            <w:tcW w:w="4320" w:type="dxa"/>
          </w:tcPr>
          <w:p w14:paraId="4FB4BAD0" w14:textId="77777777" w:rsidR="00CD7B88" w:rsidRDefault="00000000">
            <w:r>
              <w:t>Supply Chain</w:t>
            </w:r>
          </w:p>
        </w:tc>
        <w:tc>
          <w:tcPr>
            <w:tcW w:w="4320" w:type="dxa"/>
          </w:tcPr>
          <w:p w14:paraId="636FA4A9" w14:textId="2CCE69F3" w:rsidR="00CD7B88" w:rsidRDefault="000D15C5">
            <w:r>
              <w:t>High</w:t>
            </w:r>
          </w:p>
        </w:tc>
      </w:tr>
    </w:tbl>
    <w:p w14:paraId="02C1AE65" w14:textId="77777777" w:rsidR="00CD7B88" w:rsidRDefault="00000000">
      <w:r>
        <w:br w:type="page"/>
      </w:r>
    </w:p>
    <w:p w14:paraId="5B4C1C80" w14:textId="77777777" w:rsidR="00CD7B88" w:rsidRDefault="00000000">
      <w:pPr>
        <w:pStyle w:val="Titolo1"/>
      </w:pPr>
      <w:r>
        <w:lastRenderedPageBreak/>
        <w:t>Detailed Threat Analysis</w:t>
      </w:r>
    </w:p>
    <w:p w14:paraId="11EE431B" w14:textId="0CC05642" w:rsidR="00CD7B88" w:rsidRDefault="00000000">
      <w:pPr>
        <w:pStyle w:val="Titolo2"/>
      </w:pPr>
      <w:r>
        <w:t>Data Corruption</w:t>
      </w:r>
    </w:p>
    <w:p w14:paraId="4E7D3182" w14:textId="6BF6E03E" w:rsidR="00A1583B" w:rsidRPr="00A1583B" w:rsidRDefault="00A1583B" w:rsidP="00A1583B">
      <w:r>
        <w:t>Modification of mission / science data</w:t>
      </w:r>
      <w:r>
        <w:br/>
        <w:t>System instability</w:t>
      </w:r>
    </w:p>
    <w:p w14:paraId="0312312D" w14:textId="7B51085A" w:rsidR="00A1583B" w:rsidRDefault="00A1583B" w:rsidP="00A1583B">
      <w:pPr>
        <w:pStyle w:val="Titolo3"/>
      </w:pPr>
      <w:r>
        <w:t>Asset</w:t>
      </w:r>
    </w:p>
    <w:p w14:paraId="4FAE7348" w14:textId="29E49FE6" w:rsidR="00CD7B88" w:rsidRDefault="00A1583B">
      <w:r>
        <w:t>Ground</w:t>
      </w:r>
      <w:r>
        <w:br/>
        <w:t>Link</w:t>
      </w:r>
    </w:p>
    <w:p w14:paraId="3FE5FD0B" w14:textId="77777777" w:rsidR="00A1583B" w:rsidRDefault="00A1583B" w:rsidP="00A1583B">
      <w:pPr>
        <w:pStyle w:val="Titolo3"/>
      </w:pPr>
      <w:r>
        <w:t>Security Controls for Data Corruption</w:t>
      </w:r>
    </w:p>
    <w:p w14:paraId="42341231" w14:textId="77777777" w:rsidR="00A1583B" w:rsidRDefault="00A1583B" w:rsidP="00A1583B">
      <w:r>
        <w:t>Data integrity (hashing, checksum, digital signatures)</w:t>
      </w:r>
      <w:r>
        <w:br/>
        <w:t>Error-correction codes (ECC)</w:t>
      </w:r>
      <w:r>
        <w:br/>
        <w:t>Resilient onboard storage</w:t>
      </w:r>
    </w:p>
    <w:p w14:paraId="7B95E102" w14:textId="77777777" w:rsidR="00A1583B" w:rsidRDefault="00A1583B"/>
    <w:p w14:paraId="72896406" w14:textId="77777777" w:rsidR="00CD7B88" w:rsidRDefault="00000000">
      <w:pPr>
        <w:pStyle w:val="Titolo2"/>
      </w:pPr>
      <w:r>
        <w:t>Physical/Logical Attack</w:t>
      </w:r>
    </w:p>
    <w:p w14:paraId="19AE61BC" w14:textId="63C2718A" w:rsidR="008C04F6" w:rsidRDefault="008C04F6" w:rsidP="008C04F6">
      <w:r>
        <w:t>Loss of control</w:t>
      </w:r>
      <w:r>
        <w:br/>
        <w:t>Data theft</w:t>
      </w:r>
      <w:r>
        <w:br/>
        <w:t>Satellite hijacking</w:t>
      </w:r>
    </w:p>
    <w:p w14:paraId="60C240B8" w14:textId="56EC7657" w:rsidR="008C04F6" w:rsidRDefault="008C04F6" w:rsidP="008C04F6">
      <w:pPr>
        <w:pStyle w:val="Titolo3"/>
      </w:pPr>
      <w:r>
        <w:t>Asset</w:t>
      </w:r>
    </w:p>
    <w:p w14:paraId="3E2D0915" w14:textId="4609A644" w:rsidR="008C04F6" w:rsidRPr="008C04F6" w:rsidRDefault="008C04F6" w:rsidP="008C04F6">
      <w:r>
        <w:t>Ground</w:t>
      </w:r>
      <w:r>
        <w:br/>
        <w:t>Space</w:t>
      </w:r>
    </w:p>
    <w:p w14:paraId="5B6B84BC" w14:textId="77777777" w:rsidR="00CD7B88" w:rsidRDefault="00000000">
      <w:pPr>
        <w:pStyle w:val="Titolo3"/>
      </w:pPr>
      <w:r>
        <w:t>Security Controls for Physical/Logical Attack</w:t>
      </w:r>
    </w:p>
    <w:p w14:paraId="5E808E8D" w14:textId="5552228B" w:rsidR="00CD7B88" w:rsidRDefault="008C04F6">
      <w:r>
        <w:t>Secure facility access (guards, biometrics)</w:t>
      </w:r>
      <w:r>
        <w:br/>
        <w:t>Secure boot</w:t>
      </w:r>
      <w:r>
        <w:br/>
        <w:t>Firmware validation</w:t>
      </w:r>
      <w:r>
        <w:br/>
        <w:t>Intrusion detection Systems</w:t>
      </w:r>
    </w:p>
    <w:p w14:paraId="04E9A871" w14:textId="77777777" w:rsidR="00CD7B88" w:rsidRDefault="00CD7B88"/>
    <w:p w14:paraId="12EFBC23" w14:textId="77777777" w:rsidR="00CD7B88" w:rsidRDefault="00000000">
      <w:pPr>
        <w:pStyle w:val="Titolo2"/>
      </w:pPr>
      <w:r>
        <w:t>Interception/Eavesdropping</w:t>
      </w:r>
    </w:p>
    <w:p w14:paraId="5693340E" w14:textId="09F4784F" w:rsidR="001E02F7" w:rsidRDefault="001E02F7" w:rsidP="001E02F7">
      <w:r>
        <w:t>Theft of sensitive Earth observation data</w:t>
      </w:r>
    </w:p>
    <w:p w14:paraId="2F123727" w14:textId="77777777" w:rsidR="001E02F7" w:rsidRDefault="001E02F7" w:rsidP="001E02F7">
      <w:pPr>
        <w:pStyle w:val="Titolo3"/>
      </w:pPr>
      <w:r>
        <w:t>Asset</w:t>
      </w:r>
    </w:p>
    <w:p w14:paraId="573889FB" w14:textId="728F9B6F" w:rsidR="001E02F7" w:rsidRPr="001E02F7" w:rsidRDefault="001E02F7" w:rsidP="001E02F7">
      <w:r>
        <w:t>Link</w:t>
      </w:r>
    </w:p>
    <w:p w14:paraId="3EA17201" w14:textId="77777777" w:rsidR="00CD7B88" w:rsidRDefault="00000000">
      <w:pPr>
        <w:pStyle w:val="Titolo3"/>
      </w:pPr>
      <w:r>
        <w:t>Security Controls for Interception/Eavesdropping</w:t>
      </w:r>
    </w:p>
    <w:p w14:paraId="4D444FD3" w14:textId="26645E93" w:rsidR="00CD7B88" w:rsidRDefault="001E02F7">
      <w:r>
        <w:t>Encryption for data at rest/in transit</w:t>
      </w:r>
      <w:r>
        <w:br/>
        <w:t>Secure key management</w:t>
      </w:r>
      <w:r>
        <w:br/>
        <w:t>Protected downlink (frequency hopping, low probability of intercept)</w:t>
      </w:r>
    </w:p>
    <w:p w14:paraId="50B72A5E" w14:textId="77777777" w:rsidR="00CD7B88" w:rsidRDefault="00CD7B88"/>
    <w:p w14:paraId="1DE13463" w14:textId="77777777" w:rsidR="00CD7B88" w:rsidRDefault="00000000">
      <w:pPr>
        <w:pStyle w:val="Titolo2"/>
      </w:pPr>
      <w:r>
        <w:lastRenderedPageBreak/>
        <w:t>Jamming</w:t>
      </w:r>
    </w:p>
    <w:p w14:paraId="7BB5DA39" w14:textId="12C1B434" w:rsidR="006969F7" w:rsidRDefault="006969F7" w:rsidP="006969F7">
      <w:r>
        <w:t>Loss of telemetry/command link</w:t>
      </w:r>
      <w:r>
        <w:br/>
        <w:t>Disruption of data downlink</w:t>
      </w:r>
    </w:p>
    <w:p w14:paraId="15DC6D7F" w14:textId="77777777" w:rsidR="006969F7" w:rsidRDefault="006969F7" w:rsidP="006969F7">
      <w:pPr>
        <w:pStyle w:val="Titolo3"/>
      </w:pPr>
      <w:r>
        <w:t>Asset</w:t>
      </w:r>
    </w:p>
    <w:p w14:paraId="052C76F6" w14:textId="1E24EFDE" w:rsidR="006969F7" w:rsidRPr="006969F7" w:rsidRDefault="006969F7" w:rsidP="006969F7">
      <w:r>
        <w:t>Ground</w:t>
      </w:r>
      <w:r>
        <w:br/>
        <w:t>Space</w:t>
      </w:r>
    </w:p>
    <w:p w14:paraId="2D07519B" w14:textId="77777777" w:rsidR="00CD7B88" w:rsidRDefault="00000000">
      <w:pPr>
        <w:pStyle w:val="Titolo3"/>
      </w:pPr>
      <w:r>
        <w:t>Security Controls for Jamming</w:t>
      </w:r>
    </w:p>
    <w:p w14:paraId="7B00940E" w14:textId="0E5ED400" w:rsidR="00CD7B88" w:rsidRDefault="006969F7">
      <w:r>
        <w:t>Spread spectrum</w:t>
      </w:r>
      <w:r>
        <w:br/>
        <w:t>Multiple ground stations</w:t>
      </w:r>
      <w:r>
        <w:br/>
        <w:t>Adaptive power control</w:t>
      </w:r>
      <w:r>
        <w:br/>
        <w:t>Anti-jamming antennas</w:t>
      </w:r>
    </w:p>
    <w:p w14:paraId="603CCD7A" w14:textId="77777777" w:rsidR="00CD7B88" w:rsidRDefault="00CD7B88"/>
    <w:p w14:paraId="17A3ACD8" w14:textId="77777777" w:rsidR="00CD7B88" w:rsidRDefault="00000000">
      <w:pPr>
        <w:pStyle w:val="Titolo2"/>
      </w:pPr>
      <w:r>
        <w:t>Denial-of-Service</w:t>
      </w:r>
    </w:p>
    <w:p w14:paraId="6E081EB6" w14:textId="77803403" w:rsidR="0062290B" w:rsidRDefault="0062290B" w:rsidP="0062290B">
      <w:r>
        <w:t>Overload of ground station/satellite</w:t>
      </w:r>
      <w:r>
        <w:br/>
        <w:t>Loss of mission operations</w:t>
      </w:r>
    </w:p>
    <w:p w14:paraId="44747004" w14:textId="77777777" w:rsidR="0062290B" w:rsidRDefault="0062290B" w:rsidP="0062290B">
      <w:pPr>
        <w:pStyle w:val="Titolo3"/>
      </w:pPr>
      <w:r>
        <w:t>Asset</w:t>
      </w:r>
    </w:p>
    <w:p w14:paraId="30C9B012" w14:textId="1BD454A2" w:rsidR="0062290B" w:rsidRPr="0062290B" w:rsidRDefault="0062290B" w:rsidP="0062290B">
      <w:r>
        <w:t>Ground</w:t>
      </w:r>
      <w:r>
        <w:br/>
        <w:t>Space</w:t>
      </w:r>
    </w:p>
    <w:p w14:paraId="0681AE8F" w14:textId="77777777" w:rsidR="00CD7B88" w:rsidRDefault="00000000">
      <w:pPr>
        <w:pStyle w:val="Titolo3"/>
      </w:pPr>
      <w:r>
        <w:t>Security Controls for Denial-of-Service</w:t>
      </w:r>
    </w:p>
    <w:p w14:paraId="066CAC7D" w14:textId="2C056C8A" w:rsidR="00CD7B88" w:rsidRDefault="00DD5056">
      <w:r>
        <w:t>Firewall</w:t>
      </w:r>
      <w:r>
        <w:br/>
        <w:t>Rate limiting</w:t>
      </w:r>
      <w:r>
        <w:br/>
        <w:t>Redundant network paths</w:t>
      </w:r>
      <w:r>
        <w:br/>
        <w:t>Onboard DoS detection</w:t>
      </w:r>
      <w:r>
        <w:br/>
        <w:t>Priority-based command scheduling</w:t>
      </w:r>
    </w:p>
    <w:p w14:paraId="1221D89B" w14:textId="77777777" w:rsidR="00CD7B88" w:rsidRDefault="00CD7B88"/>
    <w:p w14:paraId="377F77B1" w14:textId="77777777" w:rsidR="00CD7B88" w:rsidRDefault="00000000">
      <w:pPr>
        <w:pStyle w:val="Titolo2"/>
      </w:pPr>
      <w:r>
        <w:t>Masquerade/Spoofing</w:t>
      </w:r>
    </w:p>
    <w:p w14:paraId="728784A1" w14:textId="7FED763B" w:rsidR="00B92B2E" w:rsidRDefault="00B92B2E" w:rsidP="00B92B2E">
      <w:r>
        <w:t>Unauthorized command injection</w:t>
      </w:r>
      <w:r>
        <w:br/>
        <w:t>False data injection</w:t>
      </w:r>
    </w:p>
    <w:p w14:paraId="6E8E6BB2" w14:textId="77777777" w:rsidR="00B92B2E" w:rsidRDefault="00B92B2E" w:rsidP="00B92B2E">
      <w:pPr>
        <w:pStyle w:val="Titolo3"/>
      </w:pPr>
      <w:r>
        <w:t>Asset</w:t>
      </w:r>
    </w:p>
    <w:p w14:paraId="796338FE" w14:textId="3D5FD59E" w:rsidR="00B92B2E" w:rsidRPr="00B92B2E" w:rsidRDefault="00B92B2E" w:rsidP="00B92B2E">
      <w:r>
        <w:t>Ground</w:t>
      </w:r>
      <w:r>
        <w:br/>
        <w:t>Space</w:t>
      </w:r>
      <w:r>
        <w:br/>
        <w:t>Link</w:t>
      </w:r>
    </w:p>
    <w:p w14:paraId="11B28F3B" w14:textId="77777777" w:rsidR="00CD7B88" w:rsidRDefault="00000000">
      <w:pPr>
        <w:pStyle w:val="Titolo3"/>
      </w:pPr>
      <w:r>
        <w:t>Security Controls for Masquerade/Spoofing</w:t>
      </w:r>
    </w:p>
    <w:p w14:paraId="789FE080" w14:textId="68F8B1EF" w:rsidR="00CD7B88" w:rsidRDefault="00B92B2E">
      <w:r>
        <w:t>Strong authentication</w:t>
      </w:r>
      <w:r>
        <w:br/>
        <w:t>Command source validation</w:t>
      </w:r>
      <w:r>
        <w:br/>
        <w:t>Secure time-synchronization</w:t>
      </w:r>
    </w:p>
    <w:p w14:paraId="28749034" w14:textId="77777777" w:rsidR="00CD7B88" w:rsidRDefault="00CD7B88"/>
    <w:p w14:paraId="1ACCDE8E" w14:textId="77777777" w:rsidR="00CD7B88" w:rsidRDefault="00000000">
      <w:pPr>
        <w:pStyle w:val="Titolo2"/>
      </w:pPr>
      <w:r>
        <w:t>Replay</w:t>
      </w:r>
    </w:p>
    <w:p w14:paraId="56D3FCD5" w14:textId="6B2AE374" w:rsidR="00217EE7" w:rsidRDefault="00217EE7" w:rsidP="00217EE7">
      <w:r>
        <w:t>Execution of old commands</w:t>
      </w:r>
      <w:r>
        <w:br/>
        <w:t>System instability</w:t>
      </w:r>
    </w:p>
    <w:p w14:paraId="1C5E9821" w14:textId="77777777" w:rsidR="00217EE7" w:rsidRDefault="00217EE7" w:rsidP="00217EE7">
      <w:pPr>
        <w:pStyle w:val="Titolo3"/>
      </w:pPr>
      <w:r>
        <w:t>Asset</w:t>
      </w:r>
    </w:p>
    <w:p w14:paraId="42ABD9B3" w14:textId="3FAB4EAF" w:rsidR="00217EE7" w:rsidRPr="00217EE7" w:rsidRDefault="00217EE7" w:rsidP="00217EE7">
      <w:r>
        <w:t>Ground</w:t>
      </w:r>
      <w:r>
        <w:br/>
        <w:t>Space</w:t>
      </w:r>
      <w:r>
        <w:br/>
        <w:t>Link</w:t>
      </w:r>
    </w:p>
    <w:p w14:paraId="50FFC1EF" w14:textId="77777777" w:rsidR="00CD7B88" w:rsidRDefault="00000000">
      <w:pPr>
        <w:pStyle w:val="Titolo3"/>
      </w:pPr>
      <w:r>
        <w:t>Security Controls for Replay</w:t>
      </w:r>
    </w:p>
    <w:p w14:paraId="4E80B585" w14:textId="19C84972" w:rsidR="00CD7B88" w:rsidRDefault="00217EE7">
      <w:r>
        <w:t>Command counters</w:t>
      </w:r>
      <w:r>
        <w:br/>
        <w:t>Timestamps</w:t>
      </w:r>
      <w:r>
        <w:br/>
        <w:t>One-time tokens</w:t>
      </w:r>
      <w:r>
        <w:br/>
        <w:t>Secure sequence numbering</w:t>
      </w:r>
    </w:p>
    <w:p w14:paraId="3AC09C6A" w14:textId="77777777" w:rsidR="00CD7B88" w:rsidRDefault="00CD7B88"/>
    <w:p w14:paraId="0A3D53F8" w14:textId="77777777" w:rsidR="00CD7B88" w:rsidRDefault="00000000">
      <w:pPr>
        <w:pStyle w:val="Titolo2"/>
      </w:pPr>
      <w:r>
        <w:t>Software Threats</w:t>
      </w:r>
    </w:p>
    <w:p w14:paraId="2A42BF07" w14:textId="574F8F4B" w:rsidR="005A7A99" w:rsidRDefault="005A7A99" w:rsidP="005A7A99">
      <w:r>
        <w:t>Malware</w:t>
      </w:r>
      <w:r>
        <w:br/>
        <w:t>Zero-day exploits</w:t>
      </w:r>
      <w:r>
        <w:br/>
        <w:t>System compromise</w:t>
      </w:r>
    </w:p>
    <w:p w14:paraId="016A447A" w14:textId="77777777" w:rsidR="005A7A99" w:rsidRDefault="005A7A99" w:rsidP="005A7A99">
      <w:pPr>
        <w:pStyle w:val="Titolo3"/>
      </w:pPr>
      <w:r>
        <w:t>Asset</w:t>
      </w:r>
    </w:p>
    <w:p w14:paraId="04F68C1F" w14:textId="1100F831" w:rsidR="005A7A99" w:rsidRPr="005A7A99" w:rsidRDefault="005A7A99" w:rsidP="005A7A99">
      <w:r>
        <w:t>Ground</w:t>
      </w:r>
      <w:r>
        <w:br/>
        <w:t>Space</w:t>
      </w:r>
    </w:p>
    <w:p w14:paraId="37264DD5" w14:textId="77777777" w:rsidR="00CD7B88" w:rsidRDefault="00000000">
      <w:pPr>
        <w:pStyle w:val="Titolo3"/>
      </w:pPr>
      <w:r>
        <w:t>Security Controls for Software Threats</w:t>
      </w:r>
    </w:p>
    <w:p w14:paraId="640730E8" w14:textId="6EB8D3FD" w:rsidR="00CD7B88" w:rsidRDefault="005A7A99">
      <w:r>
        <w:t>Secure coding practices</w:t>
      </w:r>
      <w:r>
        <w:br/>
        <w:t>Static/dynamic code analysis</w:t>
      </w:r>
      <w:r>
        <w:br/>
        <w:t>Runtime monitoring</w:t>
      </w:r>
      <w:r>
        <w:br/>
        <w:t>Sandboxing critical functions</w:t>
      </w:r>
    </w:p>
    <w:p w14:paraId="02EC2162" w14:textId="77777777" w:rsidR="00CD7B88" w:rsidRDefault="00CD7B88"/>
    <w:p w14:paraId="37C94BB3" w14:textId="77777777" w:rsidR="00CD7B88" w:rsidRDefault="00000000">
      <w:pPr>
        <w:pStyle w:val="Titolo2"/>
      </w:pPr>
      <w:r>
        <w:t>Unauthorized Access/Hijacking</w:t>
      </w:r>
    </w:p>
    <w:p w14:paraId="6BC066CE" w14:textId="12AB3329" w:rsidR="005A7A99" w:rsidRDefault="005A7A99" w:rsidP="005A7A99">
      <w:r>
        <w:t>Theft of mission data</w:t>
      </w:r>
      <w:r>
        <w:br/>
        <w:t>Satellite takeover</w:t>
      </w:r>
    </w:p>
    <w:p w14:paraId="08FCF0E0" w14:textId="77777777" w:rsidR="005A7A99" w:rsidRDefault="005A7A99" w:rsidP="005A7A99">
      <w:pPr>
        <w:pStyle w:val="Titolo3"/>
      </w:pPr>
      <w:r>
        <w:t>Asset</w:t>
      </w:r>
    </w:p>
    <w:p w14:paraId="578E4BC0" w14:textId="02C59F30" w:rsidR="005A7A99" w:rsidRPr="005A7A99" w:rsidRDefault="005A7A99" w:rsidP="005A7A99">
      <w:r>
        <w:t>Ground</w:t>
      </w:r>
      <w:r>
        <w:br/>
        <w:t>Space</w:t>
      </w:r>
      <w:r>
        <w:br/>
        <w:t>Link</w:t>
      </w:r>
    </w:p>
    <w:p w14:paraId="25BB24ED" w14:textId="77777777" w:rsidR="00CD7B88" w:rsidRDefault="00000000">
      <w:pPr>
        <w:pStyle w:val="Titolo3"/>
      </w:pPr>
      <w:r>
        <w:lastRenderedPageBreak/>
        <w:t>Security Controls for Unauthorized Access/Hijacking</w:t>
      </w:r>
    </w:p>
    <w:p w14:paraId="11EEEBE3" w14:textId="0C1E35F1" w:rsidR="00CD7B88" w:rsidRDefault="005A7A99">
      <w:r>
        <w:t>Multi-factor authentication</w:t>
      </w:r>
      <w:r>
        <w:br/>
        <w:t>Role-based access control</w:t>
      </w:r>
      <w:r>
        <w:br/>
        <w:t>Hardware security modules</w:t>
      </w:r>
      <w:r>
        <w:br/>
        <w:t>Secure command encryption</w:t>
      </w:r>
    </w:p>
    <w:p w14:paraId="15DC2B19" w14:textId="77777777" w:rsidR="00CD7B88" w:rsidRDefault="00CD7B88"/>
    <w:p w14:paraId="3A6E2A6F" w14:textId="77777777" w:rsidR="00CD7B88" w:rsidRDefault="00000000">
      <w:pPr>
        <w:pStyle w:val="Titolo2"/>
      </w:pPr>
      <w:r>
        <w:t>Tainted hardware components</w:t>
      </w:r>
    </w:p>
    <w:p w14:paraId="6642B398" w14:textId="6F1453C5" w:rsidR="00020A1D" w:rsidRDefault="00020A1D" w:rsidP="00020A1D">
      <w:r>
        <w:t>Backdoors</w:t>
      </w:r>
      <w:r>
        <w:br/>
        <w:t>Systems failure</w:t>
      </w:r>
      <w:r>
        <w:br/>
        <w:t>Data leakage</w:t>
      </w:r>
    </w:p>
    <w:p w14:paraId="1775ED38" w14:textId="77777777" w:rsidR="00020A1D" w:rsidRDefault="00020A1D" w:rsidP="00020A1D">
      <w:pPr>
        <w:pStyle w:val="Titolo3"/>
      </w:pPr>
      <w:r>
        <w:t>Asset</w:t>
      </w:r>
    </w:p>
    <w:p w14:paraId="6EED0F6E" w14:textId="43DB445D" w:rsidR="00020A1D" w:rsidRPr="00020A1D" w:rsidRDefault="00020A1D" w:rsidP="00020A1D">
      <w:r>
        <w:t>Ground</w:t>
      </w:r>
      <w:r>
        <w:br/>
        <w:t>Space</w:t>
      </w:r>
    </w:p>
    <w:p w14:paraId="01ED6C6D" w14:textId="77777777" w:rsidR="00CD7B88" w:rsidRDefault="00000000">
      <w:pPr>
        <w:pStyle w:val="Titolo3"/>
      </w:pPr>
      <w:r>
        <w:t>Security Controls for Tainted hardware components</w:t>
      </w:r>
    </w:p>
    <w:p w14:paraId="7FF1182D" w14:textId="207A05E8" w:rsidR="00CD7B88" w:rsidRDefault="00020A1D">
      <w:r>
        <w:t>Trusted suppliers</w:t>
      </w:r>
      <w:r>
        <w:br/>
        <w:t>Hardware attestation</w:t>
      </w:r>
      <w:r>
        <w:br/>
        <w:t>Secure boot</w:t>
      </w:r>
      <w:r>
        <w:br/>
        <w:t>Firmware signing</w:t>
      </w:r>
      <w:r>
        <w:br/>
        <w:t>Hardware Trojan detection</w:t>
      </w:r>
    </w:p>
    <w:p w14:paraId="5F396936" w14:textId="77777777" w:rsidR="00CD7B88" w:rsidRDefault="00CD7B88"/>
    <w:p w14:paraId="388627FD" w14:textId="77777777" w:rsidR="00CD7B88" w:rsidRDefault="00000000">
      <w:pPr>
        <w:pStyle w:val="Titolo2"/>
      </w:pPr>
      <w:r>
        <w:t>Supply Chain</w:t>
      </w:r>
    </w:p>
    <w:p w14:paraId="34BC534A" w14:textId="2C0874F3" w:rsidR="00C43DC2" w:rsidRDefault="00C43DC2" w:rsidP="00C43DC2">
      <w:r>
        <w:t>Counterfeit parts</w:t>
      </w:r>
      <w:r>
        <w:br/>
        <w:t>Malicious implants</w:t>
      </w:r>
      <w:r>
        <w:br/>
        <w:t>Delays</w:t>
      </w:r>
    </w:p>
    <w:p w14:paraId="35C2DD8C" w14:textId="77777777" w:rsidR="00C43DC2" w:rsidRDefault="00C43DC2" w:rsidP="00C43DC2">
      <w:pPr>
        <w:pStyle w:val="Titolo3"/>
      </w:pPr>
      <w:r>
        <w:t>Asset</w:t>
      </w:r>
    </w:p>
    <w:p w14:paraId="258D38A5" w14:textId="7F840E24" w:rsidR="00C43DC2" w:rsidRPr="00C43DC2" w:rsidRDefault="00C43DC2" w:rsidP="00C43DC2">
      <w:r>
        <w:t>Ground</w:t>
      </w:r>
      <w:r>
        <w:br/>
        <w:t>Space</w:t>
      </w:r>
    </w:p>
    <w:p w14:paraId="141B22CA" w14:textId="77777777" w:rsidR="00CD7B88" w:rsidRDefault="00000000">
      <w:pPr>
        <w:pStyle w:val="Titolo3"/>
      </w:pPr>
      <w:r>
        <w:t>Security Controls for Supply Chain</w:t>
      </w:r>
    </w:p>
    <w:p w14:paraId="3CF13213" w14:textId="62A77FF9" w:rsidR="00C43DC2" w:rsidRPr="00C43DC2" w:rsidRDefault="00C43DC2" w:rsidP="00C43DC2">
      <w:r>
        <w:t>Vendor vetting</w:t>
      </w:r>
      <w:r>
        <w:br/>
        <w:t>Chain-of-custody tracking</w:t>
      </w:r>
      <w:r>
        <w:br/>
        <w:t>Component testing</w:t>
      </w:r>
      <w:r>
        <w:br/>
        <w:t>Secure procurement policies</w:t>
      </w:r>
    </w:p>
    <w:p w14:paraId="467298BC" w14:textId="77777777" w:rsidR="00CD7B88" w:rsidRDefault="00CD7B88"/>
    <w:p w14:paraId="355A32E6" w14:textId="77777777" w:rsidR="00CD7B88" w:rsidRDefault="00CD7B88"/>
    <w:sectPr w:rsidR="00CD7B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6852486">
    <w:abstractNumId w:val="8"/>
  </w:num>
  <w:num w:numId="2" w16cid:durableId="447119259">
    <w:abstractNumId w:val="6"/>
  </w:num>
  <w:num w:numId="3" w16cid:durableId="263612870">
    <w:abstractNumId w:val="5"/>
  </w:num>
  <w:num w:numId="4" w16cid:durableId="678969685">
    <w:abstractNumId w:val="4"/>
  </w:num>
  <w:num w:numId="5" w16cid:durableId="2085377308">
    <w:abstractNumId w:val="7"/>
  </w:num>
  <w:num w:numId="6" w16cid:durableId="500462115">
    <w:abstractNumId w:val="3"/>
  </w:num>
  <w:num w:numId="7" w16cid:durableId="402603314">
    <w:abstractNumId w:val="2"/>
  </w:num>
  <w:num w:numId="8" w16cid:durableId="572008639">
    <w:abstractNumId w:val="1"/>
  </w:num>
  <w:num w:numId="9" w16cid:durableId="1975258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A1D"/>
    <w:rsid w:val="00034616"/>
    <w:rsid w:val="0006063C"/>
    <w:rsid w:val="000D15C5"/>
    <w:rsid w:val="0015074B"/>
    <w:rsid w:val="001E02F7"/>
    <w:rsid w:val="00217EE7"/>
    <w:rsid w:val="0029639D"/>
    <w:rsid w:val="00326F90"/>
    <w:rsid w:val="00555F2B"/>
    <w:rsid w:val="005A7A99"/>
    <w:rsid w:val="0062290B"/>
    <w:rsid w:val="00632F3B"/>
    <w:rsid w:val="0067715D"/>
    <w:rsid w:val="006969F7"/>
    <w:rsid w:val="008414F3"/>
    <w:rsid w:val="008C04F6"/>
    <w:rsid w:val="009F418B"/>
    <w:rsid w:val="00A1583B"/>
    <w:rsid w:val="00AA1D8D"/>
    <w:rsid w:val="00B47730"/>
    <w:rsid w:val="00B92B2E"/>
    <w:rsid w:val="00C351E1"/>
    <w:rsid w:val="00C43DC2"/>
    <w:rsid w:val="00CB0664"/>
    <w:rsid w:val="00CD7B88"/>
    <w:rsid w:val="00DD5056"/>
    <w:rsid w:val="00E44638"/>
    <w:rsid w:val="00F93B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D9DCBDE"/>
  <w14:defaultImageDpi w14:val="300"/>
  <w15:docId w15:val="{0CBF310A-3FF7-48C9-A148-F450974EC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E02F7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433</Words>
  <Characters>2472</Characters>
  <Application>Microsoft Office Word</Application>
  <DocSecurity>0</DocSecurity>
  <Lines>20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2900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Giuseppe Nonni</cp:lastModifiedBy>
  <cp:revision>17</cp:revision>
  <dcterms:created xsi:type="dcterms:W3CDTF">2013-12-23T23:15:00Z</dcterms:created>
  <dcterms:modified xsi:type="dcterms:W3CDTF">2025-07-04T10:19:00Z</dcterms:modified>
  <cp:category/>
</cp:coreProperties>
</file>